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46C1" w14:textId="77777777" w:rsidR="00F163ED" w:rsidRDefault="00C04BF8">
      <w:pPr>
        <w:pStyle w:val="Ttulo"/>
      </w:pPr>
      <w:r>
        <w:t>ENDPOINTS PetsCare - GA7-220501096-AA5-EV03</w:t>
      </w:r>
    </w:p>
    <w:p w14:paraId="450024F6" w14:textId="6E243384" w:rsidR="00002A6E" w:rsidRDefault="00002A6E">
      <w:pPr>
        <w:pStyle w:val="Ttulo1"/>
      </w:pPr>
      <w:proofErr w:type="spellStart"/>
      <w:r w:rsidRPr="00002A6E">
        <w:t>mvn</w:t>
      </w:r>
      <w:proofErr w:type="spellEnd"/>
      <w:r w:rsidRPr="00002A6E">
        <w:t xml:space="preserve"> </w:t>
      </w:r>
      <w:proofErr w:type="spellStart"/>
      <w:r w:rsidRPr="00002A6E">
        <w:t>spring-</w:t>
      </w:r>
      <w:proofErr w:type="gramStart"/>
      <w:r w:rsidRPr="00002A6E">
        <w:t>boot:run</w:t>
      </w:r>
      <w:proofErr w:type="spellEnd"/>
      <w:proofErr w:type="gramEnd"/>
    </w:p>
    <w:p w14:paraId="106BE089" w14:textId="78E1CA67" w:rsidR="00002A6E" w:rsidRPr="00002A6E" w:rsidRDefault="00002A6E" w:rsidP="00002A6E">
      <w:proofErr w:type="gramStart"/>
      <w:r w:rsidRPr="00002A6E">
        <w:t>./</w:t>
      </w:r>
      <w:proofErr w:type="spellStart"/>
      <w:proofErr w:type="gramEnd"/>
      <w:r w:rsidRPr="00002A6E">
        <w:t>mvnw</w:t>
      </w:r>
      <w:proofErr w:type="spellEnd"/>
      <w:r w:rsidRPr="00002A6E">
        <w:t xml:space="preserve"> </w:t>
      </w:r>
      <w:proofErr w:type="spellStart"/>
      <w:r w:rsidRPr="00002A6E">
        <w:t>spring-</w:t>
      </w:r>
      <w:proofErr w:type="gramStart"/>
      <w:r w:rsidRPr="00002A6E">
        <w:t>boot:run</w:t>
      </w:r>
      <w:proofErr w:type="spellEnd"/>
      <w:proofErr w:type="gramEnd"/>
    </w:p>
    <w:p w14:paraId="308B3620" w14:textId="6841F27A" w:rsidR="00F163ED" w:rsidRDefault="00C04BF8">
      <w:pPr>
        <w:pStyle w:val="Ttulo1"/>
      </w:pPr>
      <w:r>
        <w:t>🔐</w:t>
      </w:r>
      <w:r>
        <w:t xml:space="preserve"> </w:t>
      </w:r>
      <w:proofErr w:type="spellStart"/>
      <w:r>
        <w:t>Autenticación</w:t>
      </w:r>
      <w:proofErr w:type="spellEnd"/>
    </w:p>
    <w:p w14:paraId="67A8458F" w14:textId="77777777" w:rsidR="00F163ED" w:rsidRDefault="00C04BF8">
      <w:pPr>
        <w:pStyle w:val="Listaconvietas"/>
      </w:pPr>
      <w:r>
        <w:t xml:space="preserve">POST /api/registro: Registrar </w:t>
      </w:r>
      <w:proofErr w:type="spellStart"/>
      <w:r>
        <w:t>usuario</w:t>
      </w:r>
      <w:proofErr w:type="spellEnd"/>
      <w:r>
        <w:t xml:space="preserve"> (email y password).</w:t>
      </w:r>
    </w:p>
    <w:p w14:paraId="17DA7271" w14:textId="3156B325" w:rsidR="002F7649" w:rsidRDefault="0072687B" w:rsidP="0072687B">
      <w:pPr>
        <w:pStyle w:val="Listaconvietas"/>
        <w:numPr>
          <w:ilvl w:val="0"/>
          <w:numId w:val="0"/>
        </w:numPr>
        <w:ind w:left="720"/>
      </w:pPr>
      <w:hyperlink r:id="rId6" w:history="1">
        <w:r w:rsidRPr="00000AF3">
          <w:rPr>
            <w:rStyle w:val="Hipervnculo"/>
          </w:rPr>
          <w:t>http://localhost:8080/api/registro</w:t>
        </w:r>
      </w:hyperlink>
    </w:p>
    <w:p w14:paraId="5B9E6131" w14:textId="77777777" w:rsidR="00342CB0" w:rsidRDefault="00342CB0" w:rsidP="00342CB0">
      <w:pPr>
        <w:pStyle w:val="Listaconvietas"/>
        <w:numPr>
          <w:ilvl w:val="0"/>
          <w:numId w:val="0"/>
        </w:numPr>
      </w:pPr>
      <w:r>
        <w:t>{</w:t>
      </w:r>
    </w:p>
    <w:p w14:paraId="660369C4" w14:textId="77777777" w:rsidR="00342CB0" w:rsidRDefault="00342CB0" w:rsidP="00342CB0">
      <w:pPr>
        <w:pStyle w:val="Listaconvietas"/>
        <w:numPr>
          <w:ilvl w:val="0"/>
          <w:numId w:val="0"/>
        </w:numPr>
      </w:pPr>
      <w:r>
        <w:t xml:space="preserve">  "email": "test@correo.com",</w:t>
      </w:r>
    </w:p>
    <w:p w14:paraId="2BFD83A8" w14:textId="77777777" w:rsidR="00342CB0" w:rsidRDefault="00342CB0" w:rsidP="00342CB0">
      <w:pPr>
        <w:pStyle w:val="Listaconvietas"/>
        <w:numPr>
          <w:ilvl w:val="0"/>
          <w:numId w:val="0"/>
        </w:numPr>
      </w:pPr>
      <w:r>
        <w:t xml:space="preserve">  "password": "12345"</w:t>
      </w:r>
    </w:p>
    <w:p w14:paraId="37B09CBF" w14:textId="77777777" w:rsidR="00342CB0" w:rsidRDefault="00342CB0" w:rsidP="00342CB0">
      <w:pPr>
        <w:pStyle w:val="Listaconvietas"/>
        <w:numPr>
          <w:ilvl w:val="0"/>
          <w:numId w:val="0"/>
        </w:numPr>
      </w:pPr>
      <w:r>
        <w:t>}</w:t>
      </w:r>
    </w:p>
    <w:p w14:paraId="1786C34E" w14:textId="77777777" w:rsidR="00342CB0" w:rsidRDefault="00342CB0" w:rsidP="00342CB0">
      <w:pPr>
        <w:pStyle w:val="Listaconvietas"/>
        <w:numPr>
          <w:ilvl w:val="0"/>
          <w:numId w:val="0"/>
        </w:numPr>
      </w:pPr>
    </w:p>
    <w:p w14:paraId="0F792C3B" w14:textId="0C33F318" w:rsidR="002F7649" w:rsidRDefault="00C04BF8" w:rsidP="002F7649">
      <w:pPr>
        <w:pStyle w:val="Listaconvietas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 w:rsidR="00012406">
        <w:t>inicio</w:t>
      </w:r>
      <w:proofErr w:type="spellEnd"/>
      <w:r>
        <w:t xml:space="preserve">: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con email y password.</w:t>
      </w:r>
    </w:p>
    <w:p w14:paraId="5D516D40" w14:textId="11307C10" w:rsidR="002F7649" w:rsidRDefault="0072687B" w:rsidP="0072687B">
      <w:pPr>
        <w:pStyle w:val="Listaconvietas"/>
        <w:numPr>
          <w:ilvl w:val="0"/>
          <w:numId w:val="0"/>
        </w:numPr>
        <w:ind w:left="720"/>
      </w:pPr>
      <w:hyperlink r:id="rId7" w:history="1">
        <w:r w:rsidRPr="00000AF3">
          <w:rPr>
            <w:rStyle w:val="Hipervnculo"/>
          </w:rPr>
          <w:t>http://localhost:8080/api/inicio</w:t>
        </w:r>
      </w:hyperlink>
    </w:p>
    <w:p w14:paraId="7ED5BBE5" w14:textId="77777777" w:rsidR="00AE75A5" w:rsidRDefault="00AE75A5" w:rsidP="00AE75A5">
      <w:pPr>
        <w:pStyle w:val="Listaconvietas"/>
        <w:numPr>
          <w:ilvl w:val="0"/>
          <w:numId w:val="0"/>
        </w:numPr>
        <w:ind w:left="360" w:hanging="360"/>
      </w:pPr>
    </w:p>
    <w:p w14:paraId="20CB6E63" w14:textId="3CD2D22C" w:rsidR="00AE75A5" w:rsidRDefault="00AE75A5" w:rsidP="00AE75A5">
      <w:pPr>
        <w:pStyle w:val="Listaconvietas"/>
        <w:numPr>
          <w:ilvl w:val="0"/>
          <w:numId w:val="0"/>
        </w:numPr>
        <w:ind w:left="360" w:hanging="360"/>
      </w:pPr>
      <w:r>
        <w:t>{</w:t>
      </w:r>
    </w:p>
    <w:p w14:paraId="37569A87" w14:textId="77777777" w:rsidR="00AE75A5" w:rsidRDefault="00AE75A5" w:rsidP="00AE75A5">
      <w:pPr>
        <w:pStyle w:val="Listaconvietas"/>
        <w:numPr>
          <w:ilvl w:val="0"/>
          <w:numId w:val="0"/>
        </w:numPr>
        <w:ind w:left="360"/>
      </w:pPr>
      <w:r>
        <w:t xml:space="preserve">  "email": "test@correo.com",</w:t>
      </w:r>
    </w:p>
    <w:p w14:paraId="107304F9" w14:textId="77777777" w:rsidR="00AE75A5" w:rsidRDefault="00AE75A5" w:rsidP="00AE75A5">
      <w:pPr>
        <w:pStyle w:val="Listaconvietas"/>
        <w:numPr>
          <w:ilvl w:val="0"/>
          <w:numId w:val="0"/>
        </w:numPr>
        <w:ind w:left="360"/>
      </w:pPr>
      <w:r>
        <w:t xml:space="preserve">  "password": "12345"</w:t>
      </w:r>
    </w:p>
    <w:p w14:paraId="440699B0" w14:textId="27929109" w:rsidR="00AE75A5" w:rsidRDefault="00AE75A5" w:rsidP="00AE75A5">
      <w:pPr>
        <w:pStyle w:val="Listaconvietas"/>
        <w:numPr>
          <w:ilvl w:val="0"/>
          <w:numId w:val="0"/>
        </w:numPr>
        <w:ind w:left="360" w:hanging="360"/>
      </w:pPr>
      <w:r>
        <w:t>}</w:t>
      </w:r>
    </w:p>
    <w:p w14:paraId="18C8E1EA" w14:textId="5F0476BE" w:rsidR="002F7649" w:rsidRDefault="002F7649" w:rsidP="002F7649">
      <w:pPr>
        <w:pStyle w:val="Listaconvietas"/>
        <w:numPr>
          <w:ilvl w:val="0"/>
          <w:numId w:val="0"/>
        </w:numPr>
        <w:ind w:left="360" w:hanging="360"/>
      </w:pPr>
      <w:r>
        <w:t>****</w:t>
      </w:r>
    </w:p>
    <w:p w14:paraId="5C994A9A" w14:textId="77777777" w:rsidR="00F163ED" w:rsidRDefault="00C04BF8">
      <w:pPr>
        <w:pStyle w:val="Ttulo1"/>
      </w:pPr>
      <w:r>
        <w:t>🐶</w:t>
      </w:r>
      <w:r>
        <w:t xml:space="preserve"> </w:t>
      </w:r>
      <w:proofErr w:type="spellStart"/>
      <w:r>
        <w:t>Mascotas</w:t>
      </w:r>
      <w:proofErr w:type="spellEnd"/>
    </w:p>
    <w:p w14:paraId="62BF1F8D" w14:textId="77777777" w:rsidR="00F163ED" w:rsidRPr="00C73B42" w:rsidRDefault="00C04BF8">
      <w:pPr>
        <w:pStyle w:val="Listaconvietas"/>
        <w:rPr>
          <w:b/>
          <w:bCs/>
        </w:rPr>
      </w:pPr>
      <w:r w:rsidRPr="00C73B42">
        <w:rPr>
          <w:b/>
          <w:bCs/>
        </w:rPr>
        <w:t>POST /</w:t>
      </w:r>
      <w:proofErr w:type="spellStart"/>
      <w:r w:rsidRPr="00C73B42">
        <w:rPr>
          <w:b/>
          <w:bCs/>
        </w:rPr>
        <w:t>api</w:t>
      </w:r>
      <w:proofErr w:type="spellEnd"/>
      <w:r w:rsidRPr="00C73B42">
        <w:rPr>
          <w:b/>
          <w:bCs/>
        </w:rPr>
        <w:t>/</w:t>
      </w:r>
      <w:proofErr w:type="spellStart"/>
      <w:r w:rsidRPr="00C73B42">
        <w:rPr>
          <w:b/>
          <w:bCs/>
        </w:rPr>
        <w:t>mascotas</w:t>
      </w:r>
      <w:proofErr w:type="spellEnd"/>
      <w:r w:rsidRPr="00C73B42">
        <w:rPr>
          <w:b/>
          <w:bCs/>
        </w:rPr>
        <w:t xml:space="preserve">: Registrar </w:t>
      </w:r>
      <w:proofErr w:type="spellStart"/>
      <w:r w:rsidRPr="00C73B42">
        <w:rPr>
          <w:b/>
          <w:bCs/>
        </w:rPr>
        <w:t>una</w:t>
      </w:r>
      <w:proofErr w:type="spellEnd"/>
      <w:r w:rsidRPr="00C73B42">
        <w:rPr>
          <w:b/>
          <w:bCs/>
        </w:rPr>
        <w:t xml:space="preserve"> </w:t>
      </w:r>
      <w:proofErr w:type="spellStart"/>
      <w:r w:rsidRPr="00C73B42">
        <w:rPr>
          <w:b/>
          <w:bCs/>
        </w:rPr>
        <w:t>nueva</w:t>
      </w:r>
      <w:proofErr w:type="spellEnd"/>
      <w:r w:rsidRPr="00C73B42">
        <w:rPr>
          <w:b/>
          <w:bCs/>
        </w:rPr>
        <w:t xml:space="preserve"> </w:t>
      </w:r>
      <w:proofErr w:type="spellStart"/>
      <w:r w:rsidRPr="00C73B42">
        <w:rPr>
          <w:b/>
          <w:bCs/>
        </w:rPr>
        <w:t>mascota</w:t>
      </w:r>
      <w:proofErr w:type="spellEnd"/>
      <w:r w:rsidRPr="00C73B42">
        <w:rPr>
          <w:b/>
          <w:bCs/>
        </w:rPr>
        <w:t>.</w:t>
      </w:r>
    </w:p>
    <w:p w14:paraId="22AB9C46" w14:textId="30FD6639" w:rsidR="00C73B42" w:rsidRDefault="0072687B" w:rsidP="0072687B">
      <w:pPr>
        <w:pStyle w:val="Listaconvietas"/>
        <w:numPr>
          <w:ilvl w:val="0"/>
          <w:numId w:val="0"/>
        </w:numPr>
        <w:ind w:left="360"/>
      </w:pPr>
      <w:hyperlink r:id="rId8" w:history="1">
        <w:r w:rsidRPr="00000AF3">
          <w:rPr>
            <w:rStyle w:val="Hipervnculo"/>
          </w:rPr>
          <w:t>http://localhost:8080/api/mascotas</w:t>
        </w:r>
      </w:hyperlink>
    </w:p>
    <w:p w14:paraId="0D12A126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>{</w:t>
      </w:r>
    </w:p>
    <w:p w14:paraId="1EBCE761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nombreMascota</w:t>
      </w:r>
      <w:proofErr w:type="spellEnd"/>
      <w:r>
        <w:t>": "</w:t>
      </w:r>
      <w:proofErr w:type="spellStart"/>
      <w:r>
        <w:t>Firulais</w:t>
      </w:r>
      <w:proofErr w:type="spellEnd"/>
      <w:r>
        <w:t>",</w:t>
      </w:r>
    </w:p>
    <w:p w14:paraId="50052D09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especie</w:t>
      </w:r>
      <w:proofErr w:type="spellEnd"/>
      <w:r>
        <w:t>": "Perro",</w:t>
      </w:r>
    </w:p>
    <w:p w14:paraId="719D7FF8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"raza": "Labrador",</w:t>
      </w:r>
    </w:p>
    <w:p w14:paraId="424334CB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sexo</w:t>
      </w:r>
      <w:proofErr w:type="spellEnd"/>
      <w:r>
        <w:t>": "Macho",</w:t>
      </w:r>
    </w:p>
    <w:p w14:paraId="274D3893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edad</w:t>
      </w:r>
      <w:proofErr w:type="spellEnd"/>
      <w:r>
        <w:t>": 5,</w:t>
      </w:r>
    </w:p>
    <w:p w14:paraId="5880174C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fecha</w:t>
      </w:r>
      <w:proofErr w:type="spellEnd"/>
      <w:r>
        <w:t>": "2025-07-23",</w:t>
      </w:r>
    </w:p>
    <w:p w14:paraId="450AABC8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idPropietario</w:t>
      </w:r>
      <w:proofErr w:type="spellEnd"/>
      <w:r>
        <w:t>": 1</w:t>
      </w:r>
    </w:p>
    <w:p w14:paraId="456CE415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>}</w:t>
      </w:r>
    </w:p>
    <w:p w14:paraId="2AE4FC5D" w14:textId="77777777" w:rsidR="00C73B42" w:rsidRDefault="00C73B42" w:rsidP="00C73B42">
      <w:pPr>
        <w:pStyle w:val="Listaconvietas"/>
        <w:numPr>
          <w:ilvl w:val="0"/>
          <w:numId w:val="0"/>
        </w:numPr>
      </w:pPr>
    </w:p>
    <w:p w14:paraId="592A5357" w14:textId="77777777" w:rsidR="00F163ED" w:rsidRDefault="00C04BF8">
      <w:pPr>
        <w:pStyle w:val="Listaconvietas"/>
      </w:pPr>
      <w:r>
        <w:t xml:space="preserve">PUT /api/mascotas/{id}: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mascota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5DB87F79" w14:textId="5BBE422B" w:rsidR="00C73B42" w:rsidRDefault="0072687B" w:rsidP="0072687B">
      <w:pPr>
        <w:pStyle w:val="Listaconvietas"/>
        <w:numPr>
          <w:ilvl w:val="0"/>
          <w:numId w:val="0"/>
        </w:numPr>
        <w:ind w:left="360"/>
      </w:pPr>
      <w:hyperlink r:id="rId9" w:history="1">
        <w:r w:rsidRPr="00000AF3">
          <w:rPr>
            <w:rStyle w:val="Hipervnculo"/>
          </w:rPr>
          <w:t>http://localhost:8080/api/mascotas/1</w:t>
        </w:r>
      </w:hyperlink>
    </w:p>
    <w:p w14:paraId="2002238C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>{</w:t>
      </w:r>
    </w:p>
    <w:p w14:paraId="0D1A69D6" w14:textId="7DABD881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nombreMascota</w:t>
      </w:r>
      <w:proofErr w:type="spellEnd"/>
      <w:r>
        <w:t>": "</w:t>
      </w:r>
      <w:r>
        <w:t>ALCACHOFA</w:t>
      </w:r>
      <w:r>
        <w:t>",</w:t>
      </w:r>
    </w:p>
    <w:p w14:paraId="495ADE27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especie</w:t>
      </w:r>
      <w:proofErr w:type="spellEnd"/>
      <w:r>
        <w:t>": "Perro",</w:t>
      </w:r>
    </w:p>
    <w:p w14:paraId="3E096CD6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"raza": "Labrador",</w:t>
      </w:r>
    </w:p>
    <w:p w14:paraId="0AA13273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sexo</w:t>
      </w:r>
      <w:proofErr w:type="spellEnd"/>
      <w:r>
        <w:t>": "Macho",</w:t>
      </w:r>
    </w:p>
    <w:p w14:paraId="65191E0C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edad</w:t>
      </w:r>
      <w:proofErr w:type="spellEnd"/>
      <w:r>
        <w:t>": 5,</w:t>
      </w:r>
    </w:p>
    <w:p w14:paraId="0FA29C03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fecha</w:t>
      </w:r>
      <w:proofErr w:type="spellEnd"/>
      <w:r>
        <w:t>": "2025-07-23",</w:t>
      </w:r>
    </w:p>
    <w:p w14:paraId="6C47D6E9" w14:textId="5EF4185E" w:rsidR="00C73B42" w:rsidRDefault="00C73B42" w:rsidP="00C73B42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idPropietario</w:t>
      </w:r>
      <w:proofErr w:type="spellEnd"/>
      <w:r>
        <w:t xml:space="preserve">": </w:t>
      </w:r>
      <w:r>
        <w:t>999</w:t>
      </w:r>
    </w:p>
    <w:p w14:paraId="1B0C8ED9" w14:textId="77777777" w:rsidR="00C73B42" w:rsidRDefault="00C73B42" w:rsidP="00C73B42">
      <w:pPr>
        <w:pStyle w:val="Listaconvietas"/>
        <w:numPr>
          <w:ilvl w:val="0"/>
          <w:numId w:val="0"/>
        </w:numPr>
      </w:pPr>
      <w:r>
        <w:t>}</w:t>
      </w:r>
    </w:p>
    <w:p w14:paraId="5943FB07" w14:textId="77777777" w:rsidR="00C73B42" w:rsidRDefault="00C73B42" w:rsidP="00C73B42">
      <w:pPr>
        <w:pStyle w:val="Listaconvietas"/>
        <w:numPr>
          <w:ilvl w:val="0"/>
          <w:numId w:val="0"/>
        </w:numPr>
        <w:ind w:left="360" w:hanging="360"/>
      </w:pPr>
    </w:p>
    <w:p w14:paraId="6A9F71BC" w14:textId="77777777" w:rsidR="00C73B42" w:rsidRPr="00C73B42" w:rsidRDefault="00C73B42" w:rsidP="00C73B42">
      <w:pPr>
        <w:pStyle w:val="Listaconvietas"/>
        <w:rPr>
          <w:b/>
          <w:bCs/>
        </w:rPr>
      </w:pPr>
      <w:r w:rsidRPr="00C73B42">
        <w:rPr>
          <w:b/>
          <w:bCs/>
        </w:rPr>
        <w:t>GET /</w:t>
      </w:r>
      <w:proofErr w:type="spellStart"/>
      <w:r w:rsidRPr="00C73B42">
        <w:rPr>
          <w:b/>
          <w:bCs/>
        </w:rPr>
        <w:t>api</w:t>
      </w:r>
      <w:proofErr w:type="spellEnd"/>
      <w:r w:rsidRPr="00C73B42">
        <w:rPr>
          <w:b/>
          <w:bCs/>
        </w:rPr>
        <w:t>/</w:t>
      </w:r>
      <w:proofErr w:type="spellStart"/>
      <w:r w:rsidRPr="00C73B42">
        <w:rPr>
          <w:b/>
          <w:bCs/>
        </w:rPr>
        <w:t>mascotas</w:t>
      </w:r>
      <w:proofErr w:type="spellEnd"/>
      <w:r w:rsidRPr="00C73B42">
        <w:rPr>
          <w:b/>
          <w:bCs/>
        </w:rPr>
        <w:t xml:space="preserve">: </w:t>
      </w:r>
      <w:proofErr w:type="spellStart"/>
      <w:r w:rsidRPr="00C73B42">
        <w:rPr>
          <w:b/>
          <w:bCs/>
        </w:rPr>
        <w:t>Obtener</w:t>
      </w:r>
      <w:proofErr w:type="spellEnd"/>
      <w:r w:rsidRPr="00C73B42">
        <w:rPr>
          <w:b/>
          <w:bCs/>
        </w:rPr>
        <w:t xml:space="preserve"> </w:t>
      </w:r>
      <w:proofErr w:type="spellStart"/>
      <w:r w:rsidRPr="00C73B42">
        <w:rPr>
          <w:b/>
          <w:bCs/>
        </w:rPr>
        <w:t>todas</w:t>
      </w:r>
      <w:proofErr w:type="spellEnd"/>
      <w:r w:rsidRPr="00C73B42">
        <w:rPr>
          <w:b/>
          <w:bCs/>
        </w:rPr>
        <w:t xml:space="preserve"> las </w:t>
      </w:r>
      <w:proofErr w:type="spellStart"/>
      <w:r w:rsidRPr="00C73B42">
        <w:rPr>
          <w:b/>
          <w:bCs/>
        </w:rPr>
        <w:t>mascotas</w:t>
      </w:r>
      <w:proofErr w:type="spellEnd"/>
      <w:r w:rsidRPr="00C73B42">
        <w:rPr>
          <w:b/>
          <w:bCs/>
        </w:rPr>
        <w:t>.</w:t>
      </w:r>
    </w:p>
    <w:p w14:paraId="01DB3A54" w14:textId="77777777" w:rsidR="00C73B42" w:rsidRDefault="00C73B42" w:rsidP="00C73B42">
      <w:pPr>
        <w:pStyle w:val="Listaconvietas"/>
        <w:tabs>
          <w:tab w:val="clear" w:pos="360"/>
          <w:tab w:val="num" w:pos="720"/>
        </w:tabs>
        <w:ind w:left="720"/>
      </w:pPr>
      <w:hyperlink r:id="rId10" w:history="1">
        <w:r w:rsidRPr="00423942">
          <w:rPr>
            <w:rStyle w:val="Hipervnculo"/>
          </w:rPr>
          <w:t>http://localhost:8080/api/mascotas</w:t>
        </w:r>
      </w:hyperlink>
    </w:p>
    <w:p w14:paraId="1C9A3660" w14:textId="0D2A70CC" w:rsidR="00C73B42" w:rsidRDefault="00C73B42">
      <w:pPr>
        <w:pStyle w:val="Listaconvietas"/>
      </w:pPr>
      <w:r w:rsidRPr="00805647">
        <w:rPr>
          <w:b/>
          <w:bCs/>
        </w:rPr>
        <w:t>GET /</w:t>
      </w:r>
      <w:proofErr w:type="spellStart"/>
      <w:r w:rsidRPr="00805647">
        <w:rPr>
          <w:b/>
          <w:bCs/>
        </w:rPr>
        <w:t>api</w:t>
      </w:r>
      <w:proofErr w:type="spellEnd"/>
      <w:r w:rsidRPr="00805647">
        <w:rPr>
          <w:b/>
          <w:bCs/>
        </w:rPr>
        <w:t>/</w:t>
      </w:r>
      <w:proofErr w:type="spellStart"/>
      <w:proofErr w:type="gramStart"/>
      <w:r w:rsidR="00805647" w:rsidRPr="00805647">
        <w:rPr>
          <w:b/>
          <w:bCs/>
        </w:rPr>
        <w:t>propietario</w:t>
      </w:r>
      <w:proofErr w:type="spellEnd"/>
      <w:r w:rsidR="00805647" w:rsidRPr="00805647">
        <w:rPr>
          <w:b/>
          <w:bCs/>
        </w:rPr>
        <w:t>/</w:t>
      </w:r>
      <w:r w:rsidR="00805647">
        <w:t>{id}</w:t>
      </w:r>
      <w:r w:rsidRPr="00805647">
        <w:rPr>
          <w:b/>
          <w:bCs/>
        </w:rPr>
        <w:t>:</w:t>
      </w:r>
      <w:proofErr w:type="gramEnd"/>
      <w:r w:rsidRPr="00805647">
        <w:rPr>
          <w:b/>
          <w:bCs/>
        </w:rPr>
        <w:t xml:space="preserve"> </w:t>
      </w:r>
      <w:proofErr w:type="spellStart"/>
      <w:r w:rsidR="00805647" w:rsidRPr="00805647">
        <w:rPr>
          <w:b/>
          <w:bCs/>
        </w:rPr>
        <w:t>Buscar</w:t>
      </w:r>
      <w:proofErr w:type="spellEnd"/>
      <w:r w:rsidR="00805647" w:rsidRPr="00805647">
        <w:rPr>
          <w:b/>
          <w:bCs/>
        </w:rPr>
        <w:t xml:space="preserve"> </w:t>
      </w:r>
      <w:proofErr w:type="spellStart"/>
      <w:r w:rsidR="00805647" w:rsidRPr="00805647">
        <w:rPr>
          <w:b/>
          <w:bCs/>
        </w:rPr>
        <w:t>por</w:t>
      </w:r>
      <w:proofErr w:type="spellEnd"/>
      <w:r w:rsidR="00805647" w:rsidRPr="00805647">
        <w:rPr>
          <w:b/>
          <w:bCs/>
        </w:rPr>
        <w:t xml:space="preserve"> </w:t>
      </w:r>
      <w:proofErr w:type="spellStart"/>
      <w:r w:rsidR="00805647" w:rsidRPr="00805647">
        <w:rPr>
          <w:b/>
          <w:bCs/>
        </w:rPr>
        <w:t>propietario</w:t>
      </w:r>
      <w:proofErr w:type="spellEnd"/>
      <w:r w:rsidR="00805647" w:rsidRPr="00805647">
        <w:rPr>
          <w:b/>
          <w:bCs/>
        </w:rPr>
        <w:t xml:space="preserve"> </w:t>
      </w:r>
      <w:hyperlink r:id="rId11" w:history="1">
        <w:r w:rsidRPr="00423942">
          <w:rPr>
            <w:rStyle w:val="Hipervnculo"/>
          </w:rPr>
          <w:t>http://localhost:8080/api/mascotas/propietario/1</w:t>
        </w:r>
      </w:hyperlink>
    </w:p>
    <w:p w14:paraId="47CC18C1" w14:textId="4AEA610E" w:rsidR="00F163ED" w:rsidRPr="00805647" w:rsidRDefault="00C04BF8">
      <w:pPr>
        <w:pStyle w:val="Listaconvietas"/>
        <w:rPr>
          <w:b/>
          <w:bCs/>
        </w:rPr>
      </w:pPr>
      <w:r w:rsidRPr="00805647">
        <w:rPr>
          <w:b/>
          <w:bCs/>
        </w:rPr>
        <w:t>DELETE /</w:t>
      </w:r>
      <w:proofErr w:type="spellStart"/>
      <w:r w:rsidRPr="00805647">
        <w:rPr>
          <w:b/>
          <w:bCs/>
        </w:rPr>
        <w:t>api</w:t>
      </w:r>
      <w:proofErr w:type="spellEnd"/>
      <w:r w:rsidRPr="00805647">
        <w:rPr>
          <w:b/>
          <w:bCs/>
        </w:rPr>
        <w:t>/</w:t>
      </w:r>
      <w:proofErr w:type="spellStart"/>
      <w:proofErr w:type="gramStart"/>
      <w:r w:rsidRPr="00805647">
        <w:rPr>
          <w:b/>
          <w:bCs/>
        </w:rPr>
        <w:t>mascotas</w:t>
      </w:r>
      <w:proofErr w:type="spellEnd"/>
      <w:r w:rsidRPr="00805647">
        <w:rPr>
          <w:b/>
          <w:bCs/>
        </w:rPr>
        <w:t>/{id}:</w:t>
      </w:r>
      <w:proofErr w:type="gramEnd"/>
      <w:r w:rsidRPr="00805647">
        <w:rPr>
          <w:b/>
          <w:bCs/>
        </w:rPr>
        <w:t xml:space="preserve"> </w:t>
      </w:r>
      <w:proofErr w:type="spellStart"/>
      <w:r w:rsidRPr="00805647">
        <w:rPr>
          <w:b/>
          <w:bCs/>
        </w:rPr>
        <w:t>Eliminar</w:t>
      </w:r>
      <w:proofErr w:type="spellEnd"/>
      <w:r w:rsidRPr="00805647">
        <w:rPr>
          <w:b/>
          <w:bCs/>
        </w:rPr>
        <w:t xml:space="preserve"> </w:t>
      </w:r>
      <w:proofErr w:type="spellStart"/>
      <w:r w:rsidRPr="00805647">
        <w:rPr>
          <w:b/>
          <w:bCs/>
        </w:rPr>
        <w:t>una</w:t>
      </w:r>
      <w:proofErr w:type="spellEnd"/>
      <w:r w:rsidRPr="00805647">
        <w:rPr>
          <w:b/>
          <w:bCs/>
        </w:rPr>
        <w:t xml:space="preserve"> </w:t>
      </w:r>
      <w:proofErr w:type="spellStart"/>
      <w:r w:rsidRPr="00805647">
        <w:rPr>
          <w:b/>
          <w:bCs/>
        </w:rPr>
        <w:t>mascota</w:t>
      </w:r>
      <w:proofErr w:type="spellEnd"/>
      <w:r w:rsidRPr="00805647">
        <w:rPr>
          <w:b/>
          <w:bCs/>
        </w:rPr>
        <w:t>.</w:t>
      </w:r>
    </w:p>
    <w:p w14:paraId="1F921E0C" w14:textId="504FD00C" w:rsidR="00C73B42" w:rsidRDefault="0072687B" w:rsidP="0072687B">
      <w:pPr>
        <w:pStyle w:val="Listaconvietas"/>
        <w:numPr>
          <w:ilvl w:val="0"/>
          <w:numId w:val="0"/>
        </w:numPr>
        <w:ind w:left="360"/>
      </w:pPr>
      <w:hyperlink r:id="rId12" w:history="1">
        <w:r w:rsidRPr="00000AF3">
          <w:rPr>
            <w:rStyle w:val="Hipervnculo"/>
          </w:rPr>
          <w:t>http://localhost:8080/api/mascotas/1</w:t>
        </w:r>
      </w:hyperlink>
    </w:p>
    <w:p w14:paraId="379963DD" w14:textId="18D05030" w:rsidR="00805647" w:rsidRDefault="00805647" w:rsidP="00C73B42">
      <w:pPr>
        <w:pStyle w:val="Listaconvietas"/>
        <w:numPr>
          <w:ilvl w:val="0"/>
          <w:numId w:val="0"/>
        </w:numPr>
        <w:ind w:left="360"/>
      </w:pPr>
      <w:r>
        <w:t>******</w:t>
      </w:r>
    </w:p>
    <w:p w14:paraId="32537BF1" w14:textId="78DFC485" w:rsidR="0072687B" w:rsidRDefault="00C04BF8" w:rsidP="0072687B">
      <w:pPr>
        <w:pStyle w:val="Ttulo1"/>
      </w:pPr>
      <w:r>
        <w:rPr>
          <w:rFonts w:ascii="Segoe UI Emoji" w:hAnsi="Segoe UI Emoji" w:cs="Segoe UI Emoji"/>
        </w:rPr>
        <w:t>📅</w:t>
      </w:r>
      <w:r>
        <w:t xml:space="preserve"> </w:t>
      </w:r>
      <w:proofErr w:type="spellStart"/>
      <w:r>
        <w:t>Citas</w:t>
      </w:r>
      <w:proofErr w:type="spellEnd"/>
    </w:p>
    <w:p w14:paraId="7040A872" w14:textId="5CFB9416" w:rsidR="0072687B" w:rsidRPr="0072687B" w:rsidRDefault="00C04BF8" w:rsidP="0072687B">
      <w:pPr>
        <w:pStyle w:val="Listaconvietas"/>
        <w:rPr>
          <w:b/>
          <w:bCs/>
        </w:rPr>
      </w:pPr>
      <w:r w:rsidRPr="0072687B">
        <w:rPr>
          <w:b/>
          <w:bCs/>
        </w:rPr>
        <w:t>P</w:t>
      </w:r>
      <w:r w:rsidRPr="0072687B">
        <w:rPr>
          <w:b/>
          <w:bCs/>
        </w:rPr>
        <w:t xml:space="preserve">OST /api/citas: Registrar </w:t>
      </w:r>
      <w:proofErr w:type="spellStart"/>
      <w:r w:rsidRPr="0072687B">
        <w:rPr>
          <w:b/>
          <w:bCs/>
        </w:rPr>
        <w:t>una</w:t>
      </w:r>
      <w:proofErr w:type="spellEnd"/>
      <w:r w:rsidRPr="0072687B">
        <w:rPr>
          <w:b/>
          <w:bCs/>
        </w:rPr>
        <w:t xml:space="preserve"> </w:t>
      </w:r>
      <w:proofErr w:type="spellStart"/>
      <w:r w:rsidRPr="0072687B">
        <w:rPr>
          <w:b/>
          <w:bCs/>
        </w:rPr>
        <w:t>nueva</w:t>
      </w:r>
      <w:proofErr w:type="spellEnd"/>
      <w:r w:rsidRPr="0072687B">
        <w:rPr>
          <w:b/>
          <w:bCs/>
        </w:rPr>
        <w:t xml:space="preserve"> </w:t>
      </w:r>
      <w:proofErr w:type="spellStart"/>
      <w:r w:rsidRPr="0072687B">
        <w:rPr>
          <w:b/>
          <w:bCs/>
        </w:rPr>
        <w:t>cita.</w:t>
      </w:r>
      <w:proofErr w:type="spellEnd"/>
    </w:p>
    <w:p w14:paraId="1B56170E" w14:textId="3CF3DA7A" w:rsidR="0072687B" w:rsidRDefault="002946AC" w:rsidP="002946AC">
      <w:pPr>
        <w:pStyle w:val="Listaconvietas"/>
        <w:numPr>
          <w:ilvl w:val="0"/>
          <w:numId w:val="0"/>
        </w:numPr>
        <w:ind w:left="360"/>
      </w:pPr>
      <w:hyperlink r:id="rId13" w:history="1">
        <w:r w:rsidRPr="00000AF3">
          <w:rPr>
            <w:rStyle w:val="Hipervnculo"/>
          </w:rPr>
          <w:t>http://localhost:8080/api/citas</w:t>
        </w:r>
      </w:hyperlink>
    </w:p>
    <w:p w14:paraId="50BF3F3D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>{</w:t>
      </w:r>
    </w:p>
    <w:p w14:paraId="53E9E81E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idMascota</w:t>
      </w:r>
      <w:proofErr w:type="spellEnd"/>
      <w:r>
        <w:t>": 1,</w:t>
      </w:r>
    </w:p>
    <w:p w14:paraId="4F7AA263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fecha</w:t>
      </w:r>
      <w:proofErr w:type="spellEnd"/>
      <w:r>
        <w:t>": "2025-07-25",</w:t>
      </w:r>
    </w:p>
    <w:p w14:paraId="2EB4817D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 xml:space="preserve">  "hora": "10:30",</w:t>
      </w:r>
    </w:p>
    <w:p w14:paraId="5DD863DD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tipoServicio</w:t>
      </w:r>
      <w:proofErr w:type="spellEnd"/>
      <w:r>
        <w:t>": "</w:t>
      </w:r>
      <w:proofErr w:type="spellStart"/>
      <w:r>
        <w:t>Vacunación</w:t>
      </w:r>
      <w:proofErr w:type="spellEnd"/>
      <w:r>
        <w:t>",</w:t>
      </w:r>
    </w:p>
    <w:p w14:paraId="517BEBC0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especialista</w:t>
      </w:r>
      <w:proofErr w:type="spellEnd"/>
      <w:r>
        <w:t>": "Dr. López"</w:t>
      </w:r>
    </w:p>
    <w:p w14:paraId="1A10161F" w14:textId="77777777" w:rsidR="0072687B" w:rsidRDefault="0072687B" w:rsidP="0072687B">
      <w:pPr>
        <w:pStyle w:val="Listaconvietas"/>
        <w:numPr>
          <w:ilvl w:val="0"/>
          <w:numId w:val="0"/>
        </w:numPr>
      </w:pPr>
      <w:r>
        <w:t>}</w:t>
      </w:r>
    </w:p>
    <w:p w14:paraId="41D44947" w14:textId="2B005431" w:rsidR="008269F6" w:rsidRDefault="008269F6" w:rsidP="0072687B">
      <w:pPr>
        <w:pStyle w:val="Listaconvietas"/>
        <w:numPr>
          <w:ilvl w:val="0"/>
          <w:numId w:val="0"/>
        </w:numPr>
      </w:pPr>
      <w:r>
        <w:t>----------------------------------------</w:t>
      </w:r>
    </w:p>
    <w:p w14:paraId="7348CE3B" w14:textId="77777777" w:rsidR="008269F6" w:rsidRDefault="008269F6" w:rsidP="008269F6">
      <w:pPr>
        <w:pStyle w:val="Listaconvietas"/>
        <w:numPr>
          <w:ilvl w:val="0"/>
          <w:numId w:val="0"/>
        </w:numPr>
      </w:pPr>
      <w:r>
        <w:t>{</w:t>
      </w:r>
    </w:p>
    <w:p w14:paraId="4B1C9BF4" w14:textId="470F2659" w:rsidR="008269F6" w:rsidRDefault="008269F6" w:rsidP="008269F6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idMascota</w:t>
      </w:r>
      <w:proofErr w:type="spellEnd"/>
      <w:r>
        <w:t xml:space="preserve">": </w:t>
      </w:r>
      <w:r>
        <w:t>2</w:t>
      </w:r>
      <w:r>
        <w:t>,</w:t>
      </w:r>
    </w:p>
    <w:p w14:paraId="2397B67C" w14:textId="764E8544" w:rsidR="008269F6" w:rsidRDefault="008269F6" w:rsidP="008269F6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fecha</w:t>
      </w:r>
      <w:proofErr w:type="spellEnd"/>
      <w:r>
        <w:t>": "2025-0</w:t>
      </w:r>
      <w:r>
        <w:t>8</w:t>
      </w:r>
      <w:r>
        <w:t>-</w:t>
      </w:r>
      <w:r>
        <w:t>0</w:t>
      </w:r>
      <w:r>
        <w:t>5",</w:t>
      </w:r>
    </w:p>
    <w:p w14:paraId="0E407A88" w14:textId="328847FA" w:rsidR="008269F6" w:rsidRDefault="008269F6" w:rsidP="008269F6">
      <w:pPr>
        <w:pStyle w:val="Listaconvietas"/>
        <w:numPr>
          <w:ilvl w:val="0"/>
          <w:numId w:val="0"/>
        </w:numPr>
      </w:pPr>
      <w:r>
        <w:t xml:space="preserve">  "hora": "1</w:t>
      </w:r>
      <w:r>
        <w:t>2</w:t>
      </w:r>
      <w:r>
        <w:t>:</w:t>
      </w:r>
      <w:r>
        <w:t>0</w:t>
      </w:r>
      <w:r>
        <w:t>0",</w:t>
      </w:r>
    </w:p>
    <w:p w14:paraId="5AA971D2" w14:textId="35BD809C" w:rsidR="008269F6" w:rsidRDefault="008269F6" w:rsidP="008269F6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tipoServicio</w:t>
      </w:r>
      <w:proofErr w:type="spellEnd"/>
      <w:r>
        <w:t>": "</w:t>
      </w:r>
      <w:r>
        <w:t>Revision General</w:t>
      </w:r>
      <w:r>
        <w:t>",</w:t>
      </w:r>
    </w:p>
    <w:p w14:paraId="31806AE5" w14:textId="77777777" w:rsidR="008269F6" w:rsidRDefault="008269F6" w:rsidP="008269F6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especialista</w:t>
      </w:r>
      <w:proofErr w:type="spellEnd"/>
      <w:r>
        <w:t>": "Dr. López"</w:t>
      </w:r>
    </w:p>
    <w:p w14:paraId="2691925C" w14:textId="77777777" w:rsidR="008269F6" w:rsidRDefault="008269F6" w:rsidP="008269F6">
      <w:pPr>
        <w:pStyle w:val="Listaconvietas"/>
        <w:numPr>
          <w:ilvl w:val="0"/>
          <w:numId w:val="0"/>
        </w:numPr>
      </w:pPr>
      <w:r>
        <w:t>}</w:t>
      </w:r>
    </w:p>
    <w:p w14:paraId="4D528F1B" w14:textId="77777777" w:rsidR="008269F6" w:rsidRDefault="008269F6" w:rsidP="0072687B">
      <w:pPr>
        <w:pStyle w:val="Listaconvietas"/>
        <w:numPr>
          <w:ilvl w:val="0"/>
          <w:numId w:val="0"/>
        </w:numPr>
      </w:pPr>
    </w:p>
    <w:p w14:paraId="7233F018" w14:textId="77777777" w:rsidR="0072687B" w:rsidRPr="0072687B" w:rsidRDefault="0072687B" w:rsidP="0072687B">
      <w:pPr>
        <w:pStyle w:val="Listaconvietas"/>
        <w:rPr>
          <w:b/>
          <w:bCs/>
        </w:rPr>
      </w:pPr>
      <w:r w:rsidRPr="0072687B">
        <w:rPr>
          <w:b/>
          <w:bCs/>
        </w:rPr>
        <w:t>GET /</w:t>
      </w:r>
      <w:proofErr w:type="spellStart"/>
      <w:r w:rsidRPr="0072687B">
        <w:rPr>
          <w:b/>
          <w:bCs/>
        </w:rPr>
        <w:t>api</w:t>
      </w:r>
      <w:proofErr w:type="spellEnd"/>
      <w:r w:rsidRPr="0072687B">
        <w:rPr>
          <w:b/>
          <w:bCs/>
        </w:rPr>
        <w:t>/</w:t>
      </w:r>
      <w:proofErr w:type="spellStart"/>
      <w:r w:rsidRPr="0072687B">
        <w:rPr>
          <w:b/>
          <w:bCs/>
        </w:rPr>
        <w:t>citas</w:t>
      </w:r>
      <w:proofErr w:type="spellEnd"/>
      <w:r w:rsidRPr="0072687B">
        <w:rPr>
          <w:b/>
          <w:bCs/>
        </w:rPr>
        <w:t xml:space="preserve">: </w:t>
      </w:r>
      <w:proofErr w:type="spellStart"/>
      <w:r w:rsidRPr="0072687B">
        <w:rPr>
          <w:b/>
          <w:bCs/>
        </w:rPr>
        <w:t>Obtener</w:t>
      </w:r>
      <w:proofErr w:type="spellEnd"/>
      <w:r w:rsidRPr="0072687B">
        <w:rPr>
          <w:b/>
          <w:bCs/>
        </w:rPr>
        <w:t xml:space="preserve"> </w:t>
      </w:r>
      <w:proofErr w:type="spellStart"/>
      <w:r w:rsidRPr="0072687B">
        <w:rPr>
          <w:b/>
          <w:bCs/>
        </w:rPr>
        <w:t>todas</w:t>
      </w:r>
      <w:proofErr w:type="spellEnd"/>
      <w:r w:rsidRPr="0072687B">
        <w:rPr>
          <w:b/>
          <w:bCs/>
        </w:rPr>
        <w:t xml:space="preserve"> las </w:t>
      </w:r>
      <w:proofErr w:type="spellStart"/>
      <w:r w:rsidRPr="0072687B">
        <w:rPr>
          <w:b/>
          <w:bCs/>
        </w:rPr>
        <w:t>citas</w:t>
      </w:r>
      <w:proofErr w:type="spellEnd"/>
      <w:r w:rsidRPr="0072687B">
        <w:rPr>
          <w:b/>
          <w:bCs/>
        </w:rPr>
        <w:t>.</w:t>
      </w:r>
    </w:p>
    <w:p w14:paraId="4D8EBEE1" w14:textId="1CB22E2D" w:rsidR="0072687B" w:rsidRDefault="0072687B" w:rsidP="0072687B">
      <w:pPr>
        <w:pStyle w:val="Listaconvietas"/>
        <w:numPr>
          <w:ilvl w:val="0"/>
          <w:numId w:val="0"/>
        </w:numPr>
        <w:ind w:left="360"/>
      </w:pPr>
      <w:hyperlink r:id="rId14" w:history="1">
        <w:r w:rsidRPr="00000AF3">
          <w:rPr>
            <w:rStyle w:val="Hipervnculo"/>
          </w:rPr>
          <w:t>http://localhost:8080/api/citas</w:t>
        </w:r>
      </w:hyperlink>
    </w:p>
    <w:p w14:paraId="783DA8CF" w14:textId="77777777" w:rsidR="0072687B" w:rsidRDefault="0072687B" w:rsidP="0072687B">
      <w:pPr>
        <w:pStyle w:val="Listaconvietas"/>
        <w:numPr>
          <w:ilvl w:val="0"/>
          <w:numId w:val="0"/>
        </w:numPr>
        <w:ind w:left="360" w:hanging="360"/>
      </w:pPr>
    </w:p>
    <w:p w14:paraId="7081FCB1" w14:textId="15FED056" w:rsidR="0072687B" w:rsidRPr="0072687B" w:rsidRDefault="0072687B" w:rsidP="0072687B">
      <w:pPr>
        <w:pStyle w:val="Listaconvietas"/>
        <w:rPr>
          <w:b/>
          <w:bCs/>
        </w:rPr>
      </w:pPr>
      <w:r w:rsidRPr="0072687B">
        <w:rPr>
          <w:b/>
          <w:bCs/>
        </w:rPr>
        <w:t>GET /</w:t>
      </w:r>
      <w:proofErr w:type="spellStart"/>
      <w:r w:rsidRPr="0072687B">
        <w:rPr>
          <w:b/>
          <w:bCs/>
        </w:rPr>
        <w:t>api</w:t>
      </w:r>
      <w:proofErr w:type="spellEnd"/>
      <w:r w:rsidRPr="0072687B">
        <w:rPr>
          <w:b/>
          <w:bCs/>
        </w:rPr>
        <w:t>/</w:t>
      </w:r>
      <w:proofErr w:type="spellStart"/>
      <w:proofErr w:type="gramStart"/>
      <w:r w:rsidRPr="0072687B">
        <w:rPr>
          <w:b/>
          <w:bCs/>
        </w:rPr>
        <w:t>citas</w:t>
      </w:r>
      <w:proofErr w:type="spellEnd"/>
      <w:r w:rsidR="00F60596">
        <w:rPr>
          <w:b/>
          <w:bCs/>
        </w:rPr>
        <w:t>/</w:t>
      </w:r>
      <w:r w:rsidR="00F60596">
        <w:t>{id}</w:t>
      </w:r>
      <w:r w:rsidRPr="0072687B">
        <w:rPr>
          <w:b/>
          <w:bCs/>
        </w:rPr>
        <w:t>:</w:t>
      </w:r>
      <w:proofErr w:type="gramEnd"/>
      <w:r w:rsidRPr="0072687B">
        <w:rPr>
          <w:b/>
          <w:bCs/>
        </w:rPr>
        <w:t xml:space="preserve"> </w:t>
      </w:r>
      <w:proofErr w:type="spellStart"/>
      <w:r w:rsidRPr="0072687B">
        <w:rPr>
          <w:b/>
          <w:bCs/>
        </w:rPr>
        <w:t>Obtener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citas</w:t>
      </w:r>
      <w:proofErr w:type="spellEnd"/>
      <w:r w:rsidRPr="0072687B">
        <w:rPr>
          <w:b/>
          <w:bCs/>
        </w:rPr>
        <w:t xml:space="preserve"> </w:t>
      </w:r>
      <w:proofErr w:type="spellStart"/>
      <w:r w:rsidRPr="0072687B">
        <w:rPr>
          <w:b/>
          <w:bCs/>
        </w:rPr>
        <w:t>por</w:t>
      </w:r>
      <w:proofErr w:type="spellEnd"/>
      <w:r w:rsidRPr="0072687B">
        <w:rPr>
          <w:b/>
          <w:bCs/>
        </w:rPr>
        <w:t xml:space="preserve"> ID</w:t>
      </w:r>
    </w:p>
    <w:p w14:paraId="45C7F6EE" w14:textId="77777777" w:rsidR="0072687B" w:rsidRDefault="0072687B" w:rsidP="0072687B">
      <w:pPr>
        <w:pStyle w:val="Listaconvietas"/>
        <w:numPr>
          <w:ilvl w:val="0"/>
          <w:numId w:val="0"/>
        </w:numPr>
        <w:ind w:left="360"/>
      </w:pPr>
      <w:hyperlink r:id="rId15" w:history="1">
        <w:r w:rsidRPr="00000AF3">
          <w:rPr>
            <w:rStyle w:val="Hipervnculo"/>
          </w:rPr>
          <w:t>http://localhost:8080/api/citas/1</w:t>
        </w:r>
      </w:hyperlink>
    </w:p>
    <w:p w14:paraId="2103B4D0" w14:textId="77777777" w:rsidR="00F60596" w:rsidRDefault="00F60596" w:rsidP="0072687B">
      <w:pPr>
        <w:pStyle w:val="Listaconvietas"/>
        <w:numPr>
          <w:ilvl w:val="0"/>
          <w:numId w:val="0"/>
        </w:numPr>
        <w:ind w:left="360"/>
      </w:pPr>
    </w:p>
    <w:p w14:paraId="010EA6A4" w14:textId="08A1E712" w:rsidR="00F60596" w:rsidRPr="0072687B" w:rsidRDefault="00F60596" w:rsidP="00F60596">
      <w:pPr>
        <w:pStyle w:val="Listaconvietas"/>
        <w:rPr>
          <w:b/>
          <w:bCs/>
        </w:rPr>
      </w:pPr>
      <w:r w:rsidRPr="0072687B">
        <w:rPr>
          <w:b/>
          <w:bCs/>
        </w:rPr>
        <w:t>GET /</w:t>
      </w:r>
      <w:proofErr w:type="spellStart"/>
      <w:r w:rsidRPr="0072687B">
        <w:rPr>
          <w:b/>
          <w:bCs/>
        </w:rPr>
        <w:t>api</w:t>
      </w:r>
      <w:proofErr w:type="spellEnd"/>
      <w:r w:rsidRPr="0072687B">
        <w:rPr>
          <w:b/>
          <w:bCs/>
        </w:rPr>
        <w:t>/</w:t>
      </w:r>
      <w:proofErr w:type="spellStart"/>
      <w:proofErr w:type="gramStart"/>
      <w:r w:rsidRPr="0072687B">
        <w:rPr>
          <w:b/>
          <w:bCs/>
        </w:rPr>
        <w:t>citas</w:t>
      </w:r>
      <w:proofErr w:type="spellEnd"/>
      <w:r>
        <w:rPr>
          <w:b/>
          <w:bCs/>
        </w:rPr>
        <w:t>/</w:t>
      </w:r>
      <w:r>
        <w:t>{id}</w:t>
      </w:r>
      <w:r w:rsidRPr="0072687B">
        <w:rPr>
          <w:b/>
          <w:bCs/>
        </w:rPr>
        <w:t>:</w:t>
      </w:r>
      <w:proofErr w:type="gramEnd"/>
      <w:r w:rsidRPr="0072687B">
        <w:rPr>
          <w:b/>
          <w:bCs/>
        </w:rPr>
        <w:t xml:space="preserve"> </w:t>
      </w:r>
      <w:proofErr w:type="spellStart"/>
      <w:r w:rsidR="008269F6">
        <w:rPr>
          <w:b/>
          <w:bCs/>
        </w:rPr>
        <w:t>Buscar</w:t>
      </w:r>
      <w:proofErr w:type="spellEnd"/>
      <w:r w:rsidR="008269F6">
        <w:rPr>
          <w:b/>
          <w:bCs/>
        </w:rPr>
        <w:t xml:space="preserve"> </w:t>
      </w:r>
      <w:proofErr w:type="spellStart"/>
      <w:r w:rsidR="008269F6" w:rsidRPr="008269F6">
        <w:rPr>
          <w:b/>
          <w:bCs/>
        </w:rPr>
        <w:t>citas</w:t>
      </w:r>
      <w:proofErr w:type="spellEnd"/>
      <w:r w:rsidR="008269F6" w:rsidRPr="008269F6">
        <w:rPr>
          <w:b/>
          <w:bCs/>
        </w:rPr>
        <w:t xml:space="preserve"> </w:t>
      </w:r>
      <w:proofErr w:type="spellStart"/>
      <w:r w:rsidR="008269F6" w:rsidRPr="008269F6">
        <w:rPr>
          <w:b/>
          <w:bCs/>
        </w:rPr>
        <w:t>por</w:t>
      </w:r>
      <w:proofErr w:type="spellEnd"/>
      <w:r w:rsidR="008269F6" w:rsidRPr="008269F6">
        <w:rPr>
          <w:b/>
          <w:bCs/>
        </w:rPr>
        <w:t xml:space="preserve"> </w:t>
      </w:r>
      <w:proofErr w:type="spellStart"/>
      <w:r w:rsidR="008269F6" w:rsidRPr="008269F6">
        <w:rPr>
          <w:b/>
          <w:bCs/>
        </w:rPr>
        <w:t>idMascota</w:t>
      </w:r>
      <w:proofErr w:type="spellEnd"/>
    </w:p>
    <w:p w14:paraId="2D88BFD4" w14:textId="59B7C3ED" w:rsidR="0072687B" w:rsidRDefault="008269F6" w:rsidP="0072687B">
      <w:pPr>
        <w:pStyle w:val="Listaconvietas"/>
        <w:numPr>
          <w:ilvl w:val="0"/>
          <w:numId w:val="0"/>
        </w:numPr>
        <w:ind w:left="360"/>
      </w:pPr>
      <w:hyperlink r:id="rId16" w:history="1">
        <w:r w:rsidRPr="00000AF3">
          <w:rPr>
            <w:rStyle w:val="Hipervnculo"/>
          </w:rPr>
          <w:t>http://localhost:8080/api/citas/mascota/1</w:t>
        </w:r>
      </w:hyperlink>
    </w:p>
    <w:p w14:paraId="1458D02B" w14:textId="77777777" w:rsidR="008269F6" w:rsidRDefault="008269F6" w:rsidP="0072687B">
      <w:pPr>
        <w:pStyle w:val="Listaconvietas"/>
        <w:numPr>
          <w:ilvl w:val="0"/>
          <w:numId w:val="0"/>
        </w:numPr>
        <w:ind w:left="360"/>
      </w:pPr>
    </w:p>
    <w:p w14:paraId="7A338745" w14:textId="4F187B94" w:rsidR="008269F6" w:rsidRPr="0072687B" w:rsidRDefault="008269F6" w:rsidP="008269F6">
      <w:pPr>
        <w:pStyle w:val="Listaconvietas"/>
        <w:rPr>
          <w:b/>
          <w:bCs/>
        </w:rPr>
      </w:pPr>
      <w:r w:rsidRPr="0072687B">
        <w:rPr>
          <w:b/>
          <w:bCs/>
        </w:rPr>
        <w:t>GET /</w:t>
      </w:r>
      <w:proofErr w:type="spellStart"/>
      <w:r w:rsidRPr="0072687B">
        <w:rPr>
          <w:b/>
          <w:bCs/>
        </w:rPr>
        <w:t>api</w:t>
      </w:r>
      <w:proofErr w:type="spellEnd"/>
      <w:r w:rsidRPr="0072687B">
        <w:rPr>
          <w:b/>
          <w:bCs/>
        </w:rPr>
        <w:t>/</w:t>
      </w:r>
      <w:proofErr w:type="spellStart"/>
      <w:proofErr w:type="gramStart"/>
      <w:r w:rsidRPr="0072687B">
        <w:rPr>
          <w:b/>
          <w:bCs/>
        </w:rPr>
        <w:t>citas</w:t>
      </w:r>
      <w:proofErr w:type="spellEnd"/>
      <w:r>
        <w:rPr>
          <w:b/>
          <w:bCs/>
        </w:rPr>
        <w:t>/</w:t>
      </w:r>
      <w:r>
        <w:t>{id}</w:t>
      </w:r>
      <w:r w:rsidRPr="0072687B">
        <w:rPr>
          <w:b/>
          <w:bCs/>
        </w:rPr>
        <w:t>:</w:t>
      </w:r>
      <w:proofErr w:type="gramEnd"/>
      <w:r w:rsidRPr="0072687B">
        <w:rPr>
          <w:b/>
          <w:bCs/>
        </w:rPr>
        <w:t xml:space="preserve"> </w:t>
      </w:r>
      <w:proofErr w:type="spellStart"/>
      <w:r>
        <w:rPr>
          <w:b/>
          <w:bCs/>
        </w:rPr>
        <w:t>Buscar</w:t>
      </w:r>
      <w:proofErr w:type="spellEnd"/>
      <w:r w:rsidRPr="008269F6">
        <w:rPr>
          <w:b/>
          <w:bCs/>
        </w:rPr>
        <w:t xml:space="preserve"> </w:t>
      </w:r>
      <w:proofErr w:type="spellStart"/>
      <w:r w:rsidRPr="008269F6">
        <w:rPr>
          <w:b/>
          <w:bCs/>
        </w:rPr>
        <w:t>citas</w:t>
      </w:r>
      <w:proofErr w:type="spellEnd"/>
      <w:r w:rsidRPr="008269F6">
        <w:rPr>
          <w:b/>
          <w:bCs/>
        </w:rPr>
        <w:t xml:space="preserve"> </w:t>
      </w:r>
      <w:proofErr w:type="spellStart"/>
      <w:r w:rsidRPr="008269F6">
        <w:rPr>
          <w:b/>
          <w:bCs/>
        </w:rPr>
        <w:t>por</w:t>
      </w:r>
      <w:proofErr w:type="spellEnd"/>
      <w:r w:rsidRPr="008269F6">
        <w:rPr>
          <w:b/>
          <w:bCs/>
        </w:rPr>
        <w:t xml:space="preserve"> </w:t>
      </w:r>
      <w:proofErr w:type="spellStart"/>
      <w:r w:rsidRPr="008269F6">
        <w:rPr>
          <w:b/>
          <w:bCs/>
        </w:rPr>
        <w:t>especialista</w:t>
      </w:r>
      <w:proofErr w:type="spellEnd"/>
    </w:p>
    <w:p w14:paraId="2855AF51" w14:textId="53BA027C" w:rsidR="008269F6" w:rsidRPr="008269F6" w:rsidRDefault="008269F6" w:rsidP="0072687B">
      <w:pPr>
        <w:pStyle w:val="Listaconvietas"/>
        <w:numPr>
          <w:ilvl w:val="0"/>
          <w:numId w:val="0"/>
        </w:numPr>
        <w:ind w:left="360"/>
        <w:rPr>
          <w:color w:val="00B0F0"/>
        </w:rPr>
      </w:pPr>
      <w:r w:rsidRPr="008269F6">
        <w:rPr>
          <w:color w:val="00B0F0"/>
        </w:rPr>
        <w:t>http://localhost:8080/api/citas/especialista/Dr. López</w:t>
      </w:r>
    </w:p>
    <w:p w14:paraId="2EC99A42" w14:textId="77777777" w:rsidR="008269F6" w:rsidRDefault="008269F6" w:rsidP="008269F6">
      <w:pPr>
        <w:pStyle w:val="Listaconvietas"/>
        <w:numPr>
          <w:ilvl w:val="0"/>
          <w:numId w:val="0"/>
        </w:numPr>
        <w:ind w:left="360" w:hanging="360"/>
      </w:pPr>
    </w:p>
    <w:p w14:paraId="7F5D633E" w14:textId="77777777" w:rsidR="00F163ED" w:rsidRPr="002946AC" w:rsidRDefault="00C04BF8">
      <w:pPr>
        <w:pStyle w:val="Listaconvietas"/>
        <w:rPr>
          <w:b/>
          <w:bCs/>
        </w:rPr>
      </w:pPr>
      <w:r w:rsidRPr="002946AC">
        <w:rPr>
          <w:b/>
          <w:bCs/>
        </w:rPr>
        <w:t>PUT /api/</w:t>
      </w:r>
      <w:proofErr w:type="gramStart"/>
      <w:r w:rsidRPr="002946AC">
        <w:rPr>
          <w:b/>
          <w:bCs/>
        </w:rPr>
        <w:t>citas/{id}:</w:t>
      </w:r>
      <w:proofErr w:type="gram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Actualizar</w:t>
      </w:r>
      <w:proofErr w:type="spell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una</w:t>
      </w:r>
      <w:proofErr w:type="spell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cita</w:t>
      </w:r>
      <w:proofErr w:type="spell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existente</w:t>
      </w:r>
      <w:proofErr w:type="spellEnd"/>
      <w:r w:rsidRPr="002946AC">
        <w:rPr>
          <w:b/>
          <w:bCs/>
        </w:rPr>
        <w:t>.</w:t>
      </w:r>
    </w:p>
    <w:p w14:paraId="087C40E9" w14:textId="0342C554" w:rsidR="00F60596" w:rsidRDefault="002946AC" w:rsidP="002946AC">
      <w:pPr>
        <w:pStyle w:val="Listaconvietas"/>
        <w:numPr>
          <w:ilvl w:val="0"/>
          <w:numId w:val="0"/>
        </w:numPr>
        <w:ind w:left="360"/>
      </w:pPr>
      <w:hyperlink r:id="rId17" w:history="1">
        <w:r w:rsidRPr="00000AF3">
          <w:rPr>
            <w:rStyle w:val="Hipervnculo"/>
          </w:rPr>
          <w:t>http://localhost:8080/api/citas/1</w:t>
        </w:r>
      </w:hyperlink>
    </w:p>
    <w:p w14:paraId="4DC0A697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72C3D13C" w14:textId="33023E4E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idMascota</w:t>
      </w:r>
      <w:proofErr w:type="spellEnd"/>
      <w:r>
        <w:t xml:space="preserve">": </w:t>
      </w:r>
      <w:r w:rsidR="002946AC">
        <w:t>1</w:t>
      </w:r>
      <w:r>
        <w:t>,</w:t>
      </w:r>
    </w:p>
    <w:p w14:paraId="5D3ED797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</w:t>
      </w:r>
      <w:proofErr w:type="spellEnd"/>
      <w:r>
        <w:t>": "2025-07-26",</w:t>
      </w:r>
    </w:p>
    <w:p w14:paraId="4EE1B22B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"hora": "09:00",</w:t>
      </w:r>
    </w:p>
    <w:p w14:paraId="437CEE31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tipoServicio</w:t>
      </w:r>
      <w:proofErr w:type="spellEnd"/>
      <w:r>
        <w:t>": "Consulta General",</w:t>
      </w:r>
    </w:p>
    <w:p w14:paraId="2ACAAE16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</w:t>
      </w:r>
      <w:proofErr w:type="spellEnd"/>
      <w:r>
        <w:t>": "Dr. Pérez",</w:t>
      </w:r>
    </w:p>
    <w:p w14:paraId="3C854521" w14:textId="77777777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estado</w:t>
      </w:r>
      <w:proofErr w:type="spellEnd"/>
      <w:r>
        <w:t>": "</w:t>
      </w:r>
      <w:proofErr w:type="spellStart"/>
      <w:r>
        <w:t>Confirmada</w:t>
      </w:r>
      <w:proofErr w:type="spellEnd"/>
      <w:r>
        <w:t>"</w:t>
      </w:r>
    </w:p>
    <w:p w14:paraId="7FF264CB" w14:textId="5FB9D33C" w:rsidR="00F60596" w:rsidRDefault="00F60596" w:rsidP="00F60596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3CB543AD" w14:textId="77777777" w:rsidR="00F163ED" w:rsidRPr="002946AC" w:rsidRDefault="00C04BF8">
      <w:pPr>
        <w:pStyle w:val="Listaconvietas"/>
        <w:rPr>
          <w:b/>
          <w:bCs/>
        </w:rPr>
      </w:pPr>
      <w:r w:rsidRPr="002946AC">
        <w:rPr>
          <w:b/>
          <w:bCs/>
        </w:rPr>
        <w:t>DELETE /</w:t>
      </w:r>
      <w:proofErr w:type="spellStart"/>
      <w:r w:rsidRPr="002946AC">
        <w:rPr>
          <w:b/>
          <w:bCs/>
        </w:rPr>
        <w:t>api</w:t>
      </w:r>
      <w:proofErr w:type="spellEnd"/>
      <w:r w:rsidRPr="002946AC">
        <w:rPr>
          <w:b/>
          <w:bCs/>
        </w:rPr>
        <w:t>/</w:t>
      </w:r>
      <w:proofErr w:type="spellStart"/>
      <w:proofErr w:type="gramStart"/>
      <w:r w:rsidRPr="002946AC">
        <w:rPr>
          <w:b/>
          <w:bCs/>
        </w:rPr>
        <w:t>citas</w:t>
      </w:r>
      <w:proofErr w:type="spellEnd"/>
      <w:r w:rsidRPr="002946AC">
        <w:rPr>
          <w:b/>
          <w:bCs/>
        </w:rPr>
        <w:t>/{id}:</w:t>
      </w:r>
      <w:proofErr w:type="gram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Eliminar</w:t>
      </w:r>
      <w:proofErr w:type="spell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una</w:t>
      </w:r>
      <w:proofErr w:type="spellEnd"/>
      <w:r w:rsidRPr="002946AC">
        <w:rPr>
          <w:b/>
          <w:bCs/>
        </w:rPr>
        <w:t xml:space="preserve"> </w:t>
      </w:r>
      <w:proofErr w:type="spellStart"/>
      <w:r w:rsidRPr="002946AC">
        <w:rPr>
          <w:b/>
          <w:bCs/>
        </w:rPr>
        <w:t>cita</w:t>
      </w:r>
      <w:proofErr w:type="spellEnd"/>
      <w:r w:rsidRPr="002946AC">
        <w:rPr>
          <w:b/>
          <w:bCs/>
        </w:rPr>
        <w:t>.</w:t>
      </w:r>
    </w:p>
    <w:p w14:paraId="52C5A6C9" w14:textId="3E85287E" w:rsidR="00F60596" w:rsidRDefault="002946AC" w:rsidP="00F60596">
      <w:pPr>
        <w:pStyle w:val="Listaconvietas"/>
        <w:numPr>
          <w:ilvl w:val="0"/>
          <w:numId w:val="0"/>
        </w:numPr>
        <w:ind w:left="360"/>
      </w:pPr>
      <w:hyperlink r:id="rId18" w:history="1">
        <w:r w:rsidRPr="00000AF3">
          <w:rPr>
            <w:rStyle w:val="Hipervnculo"/>
          </w:rPr>
          <w:t>http://localhost:8080/api/citas/</w:t>
        </w:r>
        <w:r w:rsidRPr="00000AF3">
          <w:rPr>
            <w:rStyle w:val="Hipervnculo"/>
          </w:rPr>
          <w:t>2</w:t>
        </w:r>
      </w:hyperlink>
    </w:p>
    <w:p w14:paraId="62EAD2FE" w14:textId="35EAF9BD" w:rsidR="00F60596" w:rsidRDefault="007A59E0" w:rsidP="007A59E0">
      <w:pPr>
        <w:pStyle w:val="Listaconvietas"/>
        <w:numPr>
          <w:ilvl w:val="0"/>
          <w:numId w:val="0"/>
        </w:numPr>
        <w:ind w:left="360" w:hanging="360"/>
      </w:pPr>
      <w:r>
        <w:t>*****</w:t>
      </w:r>
    </w:p>
    <w:p w14:paraId="309B1AF1" w14:textId="1DFF31B2" w:rsidR="00F163ED" w:rsidRDefault="00C04BF8" w:rsidP="007A59E0">
      <w:pPr>
        <w:pStyle w:val="Ttulo1"/>
      </w:pPr>
      <w:r>
        <w:rPr>
          <w:rFonts w:ascii="Segoe UI Emoji" w:hAnsi="Segoe UI Emoji" w:cs="Segoe UI Emoji"/>
        </w:rPr>
        <w:t>🩺</w:t>
      </w:r>
      <w:r>
        <w:t xml:space="preserve"> </w:t>
      </w:r>
      <w:proofErr w:type="spellStart"/>
      <w:r>
        <w:t>Historial</w:t>
      </w:r>
      <w:proofErr w:type="spellEnd"/>
      <w:r>
        <w:t xml:space="preserve"> Médico</w:t>
      </w:r>
    </w:p>
    <w:p w14:paraId="49656365" w14:textId="77777777" w:rsidR="00F163ED" w:rsidRPr="00B7092F" w:rsidRDefault="00C04BF8">
      <w:pPr>
        <w:pStyle w:val="Listaconvietas"/>
        <w:rPr>
          <w:b/>
          <w:bCs/>
        </w:rPr>
      </w:pPr>
      <w:r w:rsidRPr="00B7092F">
        <w:rPr>
          <w:b/>
          <w:bCs/>
        </w:rPr>
        <w:t>P</w:t>
      </w:r>
      <w:r w:rsidRPr="00B7092F">
        <w:rPr>
          <w:b/>
          <w:bCs/>
        </w:rPr>
        <w:t>OST /</w:t>
      </w:r>
      <w:proofErr w:type="spellStart"/>
      <w:r w:rsidRPr="00B7092F">
        <w:rPr>
          <w:b/>
          <w:bCs/>
        </w:rPr>
        <w:t>api</w:t>
      </w:r>
      <w:proofErr w:type="spellEnd"/>
      <w:r w:rsidRPr="00B7092F">
        <w:rPr>
          <w:b/>
          <w:bCs/>
        </w:rPr>
        <w:t>/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: Registrar 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médico</w:t>
      </w:r>
      <w:proofErr w:type="spellEnd"/>
      <w:r w:rsidRPr="00B7092F">
        <w:rPr>
          <w:b/>
          <w:bCs/>
        </w:rPr>
        <w:t>.</w:t>
      </w:r>
    </w:p>
    <w:p w14:paraId="151D9B40" w14:textId="1D22A83D" w:rsidR="007A59E0" w:rsidRDefault="007A59E0" w:rsidP="007A59E0">
      <w:pPr>
        <w:pStyle w:val="Listaconvietas"/>
        <w:numPr>
          <w:ilvl w:val="0"/>
          <w:numId w:val="0"/>
        </w:numPr>
        <w:ind w:left="360"/>
      </w:pPr>
      <w:hyperlink r:id="rId19" w:history="1">
        <w:r w:rsidRPr="00000AF3">
          <w:rPr>
            <w:rStyle w:val="Hipervnculo"/>
          </w:rPr>
          <w:t>http://localhost:8080/api/historial</w:t>
        </w:r>
      </w:hyperlink>
    </w:p>
    <w:p w14:paraId="230C7EF6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>{</w:t>
      </w:r>
    </w:p>
    <w:p w14:paraId="316F648E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idMascota</w:t>
      </w:r>
      <w:proofErr w:type="spellEnd"/>
      <w:r>
        <w:t>": 1,</w:t>
      </w:r>
    </w:p>
    <w:p w14:paraId="1971767A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diagnostico</w:t>
      </w:r>
      <w:proofErr w:type="spellEnd"/>
      <w:r>
        <w:t>": "Otitis",</w:t>
      </w:r>
    </w:p>
    <w:p w14:paraId="30DAE676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tratamiento</w:t>
      </w:r>
      <w:proofErr w:type="spellEnd"/>
      <w:r>
        <w:t>": "</w:t>
      </w:r>
      <w:proofErr w:type="spellStart"/>
      <w:r>
        <w:t>Limpieza</w:t>
      </w:r>
      <w:proofErr w:type="spellEnd"/>
      <w:r>
        <w:t xml:space="preserve"> y </w:t>
      </w:r>
      <w:proofErr w:type="spellStart"/>
      <w:r>
        <w:t>antibiótico</w:t>
      </w:r>
      <w:proofErr w:type="spellEnd"/>
      <w:r>
        <w:t>",</w:t>
      </w:r>
    </w:p>
    <w:p w14:paraId="58C802ED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medicamentos</w:t>
      </w:r>
      <w:proofErr w:type="spellEnd"/>
      <w:r>
        <w:t>": "</w:t>
      </w:r>
      <w:proofErr w:type="spellStart"/>
      <w:r>
        <w:t>Amoxicilina</w:t>
      </w:r>
      <w:proofErr w:type="spellEnd"/>
      <w:r>
        <w:t>",</w:t>
      </w:r>
    </w:p>
    <w:p w14:paraId="0C251192" w14:textId="77777777" w:rsidR="007A59E0" w:rsidRDefault="007A59E0" w:rsidP="00B7092F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observaciones</w:t>
      </w:r>
      <w:proofErr w:type="spellEnd"/>
      <w:r>
        <w:t xml:space="preserve">": "Control </w:t>
      </w:r>
      <w:proofErr w:type="spellStart"/>
      <w:r>
        <w:t>en</w:t>
      </w:r>
      <w:proofErr w:type="spellEnd"/>
      <w:r>
        <w:t xml:space="preserve"> 10 días"</w:t>
      </w:r>
    </w:p>
    <w:p w14:paraId="28CB4C8F" w14:textId="051FCEDB" w:rsidR="007A59E0" w:rsidRDefault="007A59E0" w:rsidP="00B7092F">
      <w:pPr>
        <w:pStyle w:val="Listaconvietas"/>
        <w:numPr>
          <w:ilvl w:val="0"/>
          <w:numId w:val="0"/>
        </w:numPr>
      </w:pPr>
      <w:r>
        <w:t>}</w:t>
      </w:r>
    </w:p>
    <w:p w14:paraId="60726DCA" w14:textId="77777777" w:rsidR="00EF7A9D" w:rsidRDefault="00EF7A9D" w:rsidP="00B7092F">
      <w:pPr>
        <w:pStyle w:val="Listaconvietas"/>
        <w:numPr>
          <w:ilvl w:val="0"/>
          <w:numId w:val="0"/>
        </w:numPr>
      </w:pPr>
    </w:p>
    <w:p w14:paraId="056F452F" w14:textId="537E0EAF" w:rsidR="00B7092F" w:rsidRDefault="00B7092F" w:rsidP="00B7092F">
      <w:pPr>
        <w:pStyle w:val="Listaconvietas"/>
        <w:numPr>
          <w:ilvl w:val="0"/>
          <w:numId w:val="0"/>
        </w:numPr>
      </w:pPr>
      <w:r>
        <w:t>----------------------</w:t>
      </w:r>
    </w:p>
    <w:p w14:paraId="47FF6F0B" w14:textId="77777777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{</w:t>
      </w:r>
    </w:p>
    <w:p w14:paraId="2D53D383" w14:textId="6C0C4961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"</w:t>
      </w:r>
      <w:proofErr w:type="spellStart"/>
      <w:r>
        <w:t>idMascota</w:t>
      </w:r>
      <w:proofErr w:type="spellEnd"/>
      <w:r>
        <w:t xml:space="preserve">": </w:t>
      </w:r>
      <w:r>
        <w:t>3</w:t>
      </w:r>
      <w:r>
        <w:t>,</w:t>
      </w:r>
    </w:p>
    <w:p w14:paraId="03E60C41" w14:textId="180BCC91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"</w:t>
      </w:r>
      <w:proofErr w:type="spellStart"/>
      <w:r>
        <w:t>diagnostico</w:t>
      </w:r>
      <w:proofErr w:type="spellEnd"/>
      <w:r>
        <w:t>": "Otitis",</w:t>
      </w:r>
    </w:p>
    <w:p w14:paraId="2B70CDEA" w14:textId="61684211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"</w:t>
      </w:r>
      <w:proofErr w:type="spellStart"/>
      <w:r>
        <w:t>tratamiento</w:t>
      </w:r>
      <w:proofErr w:type="spellEnd"/>
      <w:r>
        <w:t>": "</w:t>
      </w:r>
      <w:proofErr w:type="spellStart"/>
      <w:r>
        <w:t>Limpieza</w:t>
      </w:r>
      <w:proofErr w:type="spellEnd"/>
      <w:r>
        <w:t xml:space="preserve"> y </w:t>
      </w:r>
      <w:proofErr w:type="spellStart"/>
      <w:r>
        <w:t>antibiótico</w:t>
      </w:r>
      <w:proofErr w:type="spellEnd"/>
      <w:r>
        <w:t>",</w:t>
      </w:r>
    </w:p>
    <w:p w14:paraId="21985B9B" w14:textId="6C0B97DA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"</w:t>
      </w:r>
      <w:proofErr w:type="spellStart"/>
      <w:r>
        <w:t>medicamentos</w:t>
      </w:r>
      <w:proofErr w:type="spellEnd"/>
      <w:r>
        <w:t>": "</w:t>
      </w:r>
      <w:proofErr w:type="spellStart"/>
      <w:r>
        <w:t>Amoxicilina</w:t>
      </w:r>
      <w:proofErr w:type="spellEnd"/>
      <w:r>
        <w:t>",</w:t>
      </w:r>
    </w:p>
    <w:p w14:paraId="6CFF1BBA" w14:textId="4FCFCADC" w:rsidR="00B7092F" w:rsidRDefault="00B7092F" w:rsidP="00B7092F">
      <w:pPr>
        <w:pStyle w:val="Listaconvietas"/>
        <w:numPr>
          <w:ilvl w:val="0"/>
          <w:numId w:val="0"/>
        </w:numPr>
      </w:pPr>
      <w:r>
        <w:t>"</w:t>
      </w:r>
      <w:proofErr w:type="spellStart"/>
      <w:r>
        <w:t>observaciones</w:t>
      </w:r>
      <w:proofErr w:type="spellEnd"/>
      <w:r>
        <w:t xml:space="preserve">": "Control </w:t>
      </w:r>
      <w:proofErr w:type="spellStart"/>
      <w:r>
        <w:t>en</w:t>
      </w:r>
      <w:proofErr w:type="spellEnd"/>
      <w:r>
        <w:t xml:space="preserve"> 10 días"</w:t>
      </w:r>
    </w:p>
    <w:p w14:paraId="1DFDFFE5" w14:textId="11D7A748" w:rsidR="00B7092F" w:rsidRDefault="00B7092F" w:rsidP="00B7092F">
      <w:pPr>
        <w:pStyle w:val="Listaconvietas"/>
        <w:numPr>
          <w:ilvl w:val="0"/>
          <w:numId w:val="0"/>
        </w:numPr>
        <w:ind w:left="360" w:hanging="360"/>
      </w:pPr>
      <w:r>
        <w:t>}</w:t>
      </w:r>
    </w:p>
    <w:p w14:paraId="13ABB82F" w14:textId="77777777" w:rsidR="00EF7A9D" w:rsidRPr="00B7092F" w:rsidRDefault="00EF7A9D" w:rsidP="00B7092F">
      <w:pPr>
        <w:pStyle w:val="Listaconvietas"/>
        <w:numPr>
          <w:ilvl w:val="0"/>
          <w:numId w:val="0"/>
        </w:numPr>
        <w:ind w:left="360" w:hanging="360"/>
        <w:rPr>
          <w:b/>
          <w:bCs/>
        </w:rPr>
      </w:pPr>
    </w:p>
    <w:p w14:paraId="58B99B3E" w14:textId="638581BF" w:rsidR="007A59E0" w:rsidRDefault="007A59E0">
      <w:pPr>
        <w:pStyle w:val="Listaconvietas"/>
        <w:rPr>
          <w:b/>
          <w:bCs/>
        </w:rPr>
      </w:pPr>
      <w:r w:rsidRPr="00B7092F">
        <w:rPr>
          <w:b/>
          <w:bCs/>
        </w:rPr>
        <w:lastRenderedPageBreak/>
        <w:t>GET /</w:t>
      </w:r>
      <w:proofErr w:type="spellStart"/>
      <w:r w:rsidRPr="00B7092F">
        <w:rPr>
          <w:b/>
          <w:bCs/>
        </w:rPr>
        <w:t>api</w:t>
      </w:r>
      <w:proofErr w:type="spellEnd"/>
      <w:r w:rsidRPr="00B7092F">
        <w:rPr>
          <w:b/>
          <w:bCs/>
        </w:rPr>
        <w:t>/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: </w:t>
      </w:r>
      <w:proofErr w:type="spellStart"/>
      <w:r w:rsidRPr="00B7092F">
        <w:rPr>
          <w:b/>
          <w:bCs/>
        </w:rPr>
        <w:t>Listar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todos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los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historiales</w:t>
      </w:r>
      <w:proofErr w:type="spellEnd"/>
      <w:r w:rsidRPr="00B7092F">
        <w:rPr>
          <w:b/>
          <w:bCs/>
        </w:rPr>
        <w:t>.</w:t>
      </w:r>
    </w:p>
    <w:p w14:paraId="6704ED8F" w14:textId="38FF0880" w:rsidR="00B7092F" w:rsidRPr="00B7092F" w:rsidRDefault="00B7092F" w:rsidP="00B7092F">
      <w:pPr>
        <w:pStyle w:val="Listaconvietas"/>
        <w:numPr>
          <w:ilvl w:val="0"/>
          <w:numId w:val="0"/>
        </w:numPr>
        <w:ind w:left="360"/>
      </w:pPr>
      <w:hyperlink r:id="rId20" w:history="1">
        <w:r w:rsidRPr="00000AF3">
          <w:rPr>
            <w:rStyle w:val="Hipervnculo"/>
          </w:rPr>
          <w:t>http://localhost:8080/api/historial</w:t>
        </w:r>
      </w:hyperlink>
    </w:p>
    <w:p w14:paraId="4635C679" w14:textId="77777777" w:rsidR="00B7092F" w:rsidRPr="00B7092F" w:rsidRDefault="00B7092F" w:rsidP="00B7092F">
      <w:pPr>
        <w:pStyle w:val="Listaconvietas"/>
        <w:numPr>
          <w:ilvl w:val="0"/>
          <w:numId w:val="0"/>
        </w:numPr>
        <w:ind w:left="360"/>
        <w:rPr>
          <w:b/>
          <w:bCs/>
        </w:rPr>
      </w:pPr>
    </w:p>
    <w:p w14:paraId="2C7256C2" w14:textId="2A4B4C7C" w:rsidR="007A59E0" w:rsidRPr="00B7092F" w:rsidRDefault="007A59E0">
      <w:pPr>
        <w:pStyle w:val="Listaconvietas"/>
        <w:rPr>
          <w:b/>
          <w:bCs/>
        </w:rPr>
      </w:pPr>
      <w:r w:rsidRPr="00B7092F">
        <w:rPr>
          <w:b/>
          <w:bCs/>
        </w:rPr>
        <w:t>GET /</w:t>
      </w:r>
      <w:proofErr w:type="spellStart"/>
      <w:r w:rsidRPr="00B7092F">
        <w:rPr>
          <w:b/>
          <w:bCs/>
        </w:rPr>
        <w:t>api</w:t>
      </w:r>
      <w:proofErr w:type="spellEnd"/>
      <w:r w:rsidRPr="00B7092F">
        <w:rPr>
          <w:b/>
          <w:bCs/>
        </w:rPr>
        <w:t>/</w:t>
      </w:r>
      <w:proofErr w:type="spellStart"/>
      <w:proofErr w:type="gram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>/{id}:</w:t>
      </w:r>
      <w:proofErr w:type="gram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Buscar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por</w:t>
      </w:r>
      <w:proofErr w:type="spellEnd"/>
      <w:r w:rsidRPr="00B7092F">
        <w:rPr>
          <w:b/>
          <w:bCs/>
        </w:rPr>
        <w:t xml:space="preserve"> ID</w:t>
      </w:r>
    </w:p>
    <w:p w14:paraId="384B88B1" w14:textId="54822C03" w:rsidR="00B7092F" w:rsidRDefault="00B7092F" w:rsidP="00B7092F">
      <w:pPr>
        <w:pStyle w:val="Listaconvietas"/>
        <w:numPr>
          <w:ilvl w:val="0"/>
          <w:numId w:val="0"/>
        </w:numPr>
        <w:ind w:left="360"/>
      </w:pPr>
      <w:hyperlink r:id="rId21" w:history="1">
        <w:r w:rsidRPr="00000AF3">
          <w:rPr>
            <w:rStyle w:val="Hipervnculo"/>
          </w:rPr>
          <w:t>http://localhost:8080/api/historial/1</w:t>
        </w:r>
      </w:hyperlink>
    </w:p>
    <w:p w14:paraId="3D014001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</w:p>
    <w:p w14:paraId="51A2FD58" w14:textId="77777777" w:rsidR="00F163ED" w:rsidRPr="00B7092F" w:rsidRDefault="00C04BF8">
      <w:pPr>
        <w:pStyle w:val="Listaconvietas"/>
        <w:rPr>
          <w:b/>
          <w:bCs/>
        </w:rPr>
      </w:pPr>
      <w:r w:rsidRPr="00B7092F">
        <w:rPr>
          <w:b/>
          <w:bCs/>
        </w:rPr>
        <w:t>PUT /</w:t>
      </w:r>
      <w:proofErr w:type="spellStart"/>
      <w:r w:rsidRPr="00B7092F">
        <w:rPr>
          <w:b/>
          <w:bCs/>
        </w:rPr>
        <w:t>api</w:t>
      </w:r>
      <w:proofErr w:type="spellEnd"/>
      <w:r w:rsidRPr="00B7092F">
        <w:rPr>
          <w:b/>
          <w:bCs/>
        </w:rPr>
        <w:t>/</w:t>
      </w:r>
      <w:proofErr w:type="spellStart"/>
      <w:proofErr w:type="gram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>/{id}:</w:t>
      </w:r>
      <w:proofErr w:type="gram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Actualizar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médico</w:t>
      </w:r>
      <w:proofErr w:type="spellEnd"/>
      <w:r w:rsidRPr="00B7092F">
        <w:rPr>
          <w:b/>
          <w:bCs/>
        </w:rPr>
        <w:t>.</w:t>
      </w:r>
    </w:p>
    <w:p w14:paraId="30232DF6" w14:textId="2526E9DA" w:rsidR="00B7092F" w:rsidRDefault="00B7092F" w:rsidP="00B7092F">
      <w:pPr>
        <w:pStyle w:val="Listaconvietas"/>
        <w:numPr>
          <w:ilvl w:val="0"/>
          <w:numId w:val="0"/>
        </w:numPr>
        <w:ind w:left="360"/>
      </w:pPr>
      <w:hyperlink r:id="rId22" w:history="1">
        <w:r w:rsidRPr="00000AF3">
          <w:rPr>
            <w:rStyle w:val="Hipervnculo"/>
          </w:rPr>
          <w:t>http://localhost:8080/api/historial/1</w:t>
        </w:r>
      </w:hyperlink>
    </w:p>
    <w:p w14:paraId="49E0024C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31C50BFB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diagnostico</w:t>
      </w:r>
      <w:proofErr w:type="spellEnd"/>
      <w:r>
        <w:t>": "Otitis grave",</w:t>
      </w:r>
    </w:p>
    <w:p w14:paraId="6F696503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tratamiento</w:t>
      </w:r>
      <w:proofErr w:type="spellEnd"/>
      <w:r>
        <w:t>": "</w:t>
      </w:r>
      <w:proofErr w:type="spellStart"/>
      <w:r>
        <w:t>Limpieza</w:t>
      </w:r>
      <w:proofErr w:type="spellEnd"/>
      <w:r>
        <w:t xml:space="preserve"> profunda y </w:t>
      </w:r>
      <w:proofErr w:type="spellStart"/>
      <w:r>
        <w:t>antibiótico</w:t>
      </w:r>
      <w:proofErr w:type="spellEnd"/>
      <w:r>
        <w:t xml:space="preserve"> </w:t>
      </w:r>
      <w:proofErr w:type="spellStart"/>
      <w:r>
        <w:t>inyectable</w:t>
      </w:r>
      <w:proofErr w:type="spellEnd"/>
      <w:r>
        <w:t>",</w:t>
      </w:r>
    </w:p>
    <w:p w14:paraId="39551336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medicamentos</w:t>
      </w:r>
      <w:proofErr w:type="spellEnd"/>
      <w:r>
        <w:t>": "</w:t>
      </w:r>
      <w:proofErr w:type="spellStart"/>
      <w:r>
        <w:t>Ceftriaxona</w:t>
      </w:r>
      <w:proofErr w:type="spellEnd"/>
      <w:r>
        <w:t>",</w:t>
      </w:r>
    </w:p>
    <w:p w14:paraId="3891E1D9" w14:textId="2C27498A" w:rsidR="00C702D3" w:rsidRDefault="00B7092F" w:rsidP="00EF7A9D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observaciones</w:t>
      </w:r>
      <w:proofErr w:type="spellEnd"/>
      <w:r>
        <w:t>": "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semanal</w:t>
      </w:r>
      <w:proofErr w:type="spellEnd"/>
      <w:r>
        <w:t>"</w:t>
      </w:r>
    </w:p>
    <w:p w14:paraId="401B44C6" w14:textId="09BAFB90" w:rsidR="00B7092F" w:rsidRDefault="00B7092F" w:rsidP="00B7092F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7A728EBC" w14:textId="77777777" w:rsidR="00B7092F" w:rsidRDefault="00B7092F" w:rsidP="00B7092F">
      <w:pPr>
        <w:pStyle w:val="Listaconvietas"/>
        <w:numPr>
          <w:ilvl w:val="0"/>
          <w:numId w:val="0"/>
        </w:numPr>
        <w:ind w:left="360"/>
      </w:pPr>
    </w:p>
    <w:p w14:paraId="74DE0922" w14:textId="77777777" w:rsidR="00F163ED" w:rsidRPr="00B7092F" w:rsidRDefault="00C04BF8">
      <w:pPr>
        <w:pStyle w:val="Listaconvietas"/>
        <w:rPr>
          <w:b/>
          <w:bCs/>
        </w:rPr>
      </w:pPr>
      <w:r w:rsidRPr="00B7092F">
        <w:rPr>
          <w:b/>
          <w:bCs/>
        </w:rPr>
        <w:t>DELETE /</w:t>
      </w:r>
      <w:proofErr w:type="spellStart"/>
      <w:r w:rsidRPr="00B7092F">
        <w:rPr>
          <w:b/>
          <w:bCs/>
        </w:rPr>
        <w:t>api</w:t>
      </w:r>
      <w:proofErr w:type="spellEnd"/>
      <w:r w:rsidRPr="00B7092F">
        <w:rPr>
          <w:b/>
          <w:bCs/>
        </w:rPr>
        <w:t>/</w:t>
      </w:r>
      <w:proofErr w:type="spellStart"/>
      <w:proofErr w:type="gram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>/{id}:</w:t>
      </w:r>
      <w:proofErr w:type="gram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Eliminar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historial</w:t>
      </w:r>
      <w:proofErr w:type="spellEnd"/>
      <w:r w:rsidRPr="00B7092F">
        <w:rPr>
          <w:b/>
          <w:bCs/>
        </w:rPr>
        <w:t xml:space="preserve"> </w:t>
      </w:r>
      <w:proofErr w:type="spellStart"/>
      <w:r w:rsidRPr="00B7092F">
        <w:rPr>
          <w:b/>
          <w:bCs/>
        </w:rPr>
        <w:t>médico</w:t>
      </w:r>
      <w:proofErr w:type="spellEnd"/>
      <w:r w:rsidRPr="00B7092F">
        <w:rPr>
          <w:b/>
          <w:bCs/>
        </w:rPr>
        <w:t>.</w:t>
      </w:r>
    </w:p>
    <w:p w14:paraId="3BCC780C" w14:textId="47F058AF" w:rsidR="00B7092F" w:rsidRDefault="00B7092F" w:rsidP="00B7092F">
      <w:pPr>
        <w:pStyle w:val="Listaconvietas"/>
        <w:numPr>
          <w:ilvl w:val="0"/>
          <w:numId w:val="0"/>
        </w:numPr>
        <w:ind w:left="360"/>
      </w:pPr>
      <w:hyperlink r:id="rId23" w:history="1">
        <w:r w:rsidRPr="00000AF3">
          <w:rPr>
            <w:rStyle w:val="Hipervnculo"/>
          </w:rPr>
          <w:t>http://localhost:8080/api/historial/</w:t>
        </w:r>
        <w:r w:rsidRPr="00000AF3">
          <w:rPr>
            <w:rStyle w:val="Hipervnculo"/>
          </w:rPr>
          <w:t>2</w:t>
        </w:r>
      </w:hyperlink>
    </w:p>
    <w:p w14:paraId="5DF2BDAA" w14:textId="12C423EF" w:rsidR="007519CE" w:rsidRDefault="007519CE" w:rsidP="00B7092F">
      <w:pPr>
        <w:pStyle w:val="Listaconvietas"/>
        <w:numPr>
          <w:ilvl w:val="0"/>
          <w:numId w:val="0"/>
        </w:numPr>
        <w:ind w:left="360"/>
      </w:pPr>
      <w:r>
        <w:t>********</w:t>
      </w:r>
    </w:p>
    <w:p w14:paraId="05C347D3" w14:textId="19B45BF6" w:rsidR="00F163ED" w:rsidRDefault="00C04BF8" w:rsidP="00B70151">
      <w:pPr>
        <w:pStyle w:val="Ttulo1"/>
      </w:pPr>
      <w:r>
        <w:rPr>
          <w:rFonts w:ascii="Segoe UI Emoji" w:hAnsi="Segoe UI Emoji" w:cs="Segoe UI Emoji"/>
        </w:rPr>
        <w:t>💊</w:t>
      </w:r>
      <w:r>
        <w:t xml:space="preserve"> </w:t>
      </w:r>
      <w:proofErr w:type="spellStart"/>
      <w:r>
        <w:t>Seguimiento</w:t>
      </w:r>
      <w:proofErr w:type="spellEnd"/>
      <w:r>
        <w:t xml:space="preserve"> Post-</w:t>
      </w:r>
      <w:proofErr w:type="spellStart"/>
      <w:r>
        <w:t>Tratamiento</w:t>
      </w:r>
      <w:proofErr w:type="spellEnd"/>
    </w:p>
    <w:p w14:paraId="2FA70E12" w14:textId="16CD92E4" w:rsidR="00F163ED" w:rsidRDefault="00C04BF8">
      <w:pPr>
        <w:pStyle w:val="Listaconvietas"/>
      </w:pPr>
      <w:r>
        <w:t>P</w:t>
      </w:r>
      <w:r>
        <w:t>OST /</w:t>
      </w:r>
      <w:proofErr w:type="spellStart"/>
      <w:r>
        <w:t>api</w:t>
      </w:r>
      <w:proofErr w:type="spellEnd"/>
      <w:r>
        <w:t>/</w:t>
      </w:r>
      <w:proofErr w:type="spellStart"/>
      <w:r>
        <w:t>seguimiento</w:t>
      </w:r>
      <w:proofErr w:type="spellEnd"/>
      <w:r>
        <w:t>: Crear</w:t>
      </w:r>
      <w:r>
        <w:t>.</w:t>
      </w:r>
    </w:p>
    <w:p w14:paraId="11B3E301" w14:textId="1875B869" w:rsidR="00B70151" w:rsidRDefault="00AB2D98" w:rsidP="00B70151">
      <w:pPr>
        <w:pStyle w:val="Listaconvietas"/>
        <w:numPr>
          <w:ilvl w:val="0"/>
          <w:numId w:val="0"/>
        </w:numPr>
        <w:ind w:left="360"/>
      </w:pPr>
      <w:hyperlink r:id="rId24" w:history="1">
        <w:r w:rsidRPr="00000AF3">
          <w:rPr>
            <w:rStyle w:val="Hipervnculo"/>
          </w:rPr>
          <w:t>http://localhost:8080/api/posttratamiento</w:t>
        </w:r>
        <w:r w:rsidRPr="00000AF3">
          <w:rPr>
            <w:rStyle w:val="Hipervnculo"/>
          </w:rPr>
          <w:t xml:space="preserve"> </w:t>
        </w:r>
      </w:hyperlink>
    </w:p>
    <w:p w14:paraId="1134D26F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32799948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idMascota</w:t>
      </w:r>
      <w:proofErr w:type="spellEnd"/>
      <w:r>
        <w:t>": 1,</w:t>
      </w:r>
    </w:p>
    <w:p w14:paraId="7DFA3864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 xml:space="preserve">": "Control post </w:t>
      </w:r>
      <w:proofErr w:type="spellStart"/>
      <w:r>
        <w:t>cirugía</w:t>
      </w:r>
      <w:proofErr w:type="spellEnd"/>
      <w:r>
        <w:t>",</w:t>
      </w:r>
    </w:p>
    <w:p w14:paraId="03526159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fechaRecomendacion</w:t>
      </w:r>
      <w:proofErr w:type="spellEnd"/>
      <w:r>
        <w:t>": "2025-07-30",</w:t>
      </w:r>
    </w:p>
    <w:p w14:paraId="0A6D411E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recomendaciones</w:t>
      </w:r>
      <w:proofErr w:type="spellEnd"/>
      <w:r>
        <w:t>": "</w:t>
      </w:r>
      <w:proofErr w:type="spellStart"/>
      <w:r>
        <w:t>Reposo</w:t>
      </w:r>
      <w:proofErr w:type="spellEnd"/>
      <w:r>
        <w:t xml:space="preserve"> y </w:t>
      </w:r>
      <w:proofErr w:type="spellStart"/>
      <w:r>
        <w:t>antibióticos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7 días",</w:t>
      </w:r>
    </w:p>
    <w:p w14:paraId="1C67CEB4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</w:t>
      </w:r>
      <w:proofErr w:type="spellEnd"/>
      <w:r>
        <w:t>": "Dr. Pérez"</w:t>
      </w:r>
    </w:p>
    <w:p w14:paraId="64A682CF" w14:textId="55719FB4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39E4C599" w14:textId="77777777" w:rsidR="00B57915" w:rsidRDefault="00B57915" w:rsidP="00B70151">
      <w:pPr>
        <w:pStyle w:val="Listaconvietas"/>
        <w:numPr>
          <w:ilvl w:val="0"/>
          <w:numId w:val="0"/>
        </w:numPr>
        <w:ind w:left="360"/>
      </w:pPr>
    </w:p>
    <w:p w14:paraId="54D21D46" w14:textId="77777777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1BB9E511" w14:textId="1E440BF9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idMascota</w:t>
      </w:r>
      <w:proofErr w:type="spellEnd"/>
      <w:r>
        <w:t xml:space="preserve">": </w:t>
      </w:r>
      <w:r>
        <w:t>3</w:t>
      </w:r>
      <w:r>
        <w:t>,</w:t>
      </w:r>
    </w:p>
    <w:p w14:paraId="45958076" w14:textId="1319A44A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 xml:space="preserve">": "Control </w:t>
      </w:r>
      <w:proofErr w:type="spellStart"/>
      <w:r>
        <w:t>dieta</w:t>
      </w:r>
      <w:proofErr w:type="spellEnd"/>
      <w:r>
        <w:t>",</w:t>
      </w:r>
    </w:p>
    <w:p w14:paraId="136E0D0E" w14:textId="4280D1A6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fechaRecomendacion</w:t>
      </w:r>
      <w:proofErr w:type="spellEnd"/>
      <w:r>
        <w:t>": "2025-0</w:t>
      </w:r>
      <w:r>
        <w:t>8</w:t>
      </w:r>
      <w:r>
        <w:t>-30",</w:t>
      </w:r>
    </w:p>
    <w:p w14:paraId="7FF791EC" w14:textId="508CA0D8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recomendaciones</w:t>
      </w:r>
      <w:proofErr w:type="spellEnd"/>
      <w:r>
        <w:t>": "</w:t>
      </w:r>
      <w:r>
        <w:t>paseos largos</w:t>
      </w:r>
      <w:r>
        <w:t>",</w:t>
      </w:r>
    </w:p>
    <w:p w14:paraId="57A601A5" w14:textId="77777777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</w:t>
      </w:r>
      <w:proofErr w:type="spellEnd"/>
      <w:r>
        <w:t>": "Dr. Pérez"</w:t>
      </w:r>
    </w:p>
    <w:p w14:paraId="1699FAF9" w14:textId="77777777" w:rsidR="00B57915" w:rsidRDefault="00B57915" w:rsidP="00B57915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19E72DBB" w14:textId="77777777" w:rsidR="00B57915" w:rsidRDefault="00B57915" w:rsidP="00B70151">
      <w:pPr>
        <w:pStyle w:val="Listaconvietas"/>
        <w:numPr>
          <w:ilvl w:val="0"/>
          <w:numId w:val="0"/>
        </w:numPr>
        <w:ind w:left="360"/>
      </w:pPr>
    </w:p>
    <w:p w14:paraId="519F3648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</w:p>
    <w:p w14:paraId="36D386A8" w14:textId="79453880" w:rsidR="00F163ED" w:rsidRDefault="00C04BF8">
      <w:pPr>
        <w:pStyle w:val="Listaconvietas"/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seguimiento</w:t>
      </w:r>
      <w:proofErr w:type="spellEnd"/>
      <w:r>
        <w:t>/{id}:</w:t>
      </w:r>
      <w:proofErr w:type="gramEnd"/>
      <w:r>
        <w:t xml:space="preserve"> </w:t>
      </w:r>
      <w:proofErr w:type="spellStart"/>
      <w:r>
        <w:t>Actualizar</w:t>
      </w:r>
      <w:proofErr w:type="spellEnd"/>
      <w:r>
        <w:t>.</w:t>
      </w:r>
    </w:p>
    <w:p w14:paraId="0E5C495D" w14:textId="6B12D7B9" w:rsidR="00B70151" w:rsidRDefault="00AB2D98" w:rsidP="00B70151">
      <w:pPr>
        <w:pStyle w:val="Listaconvietas"/>
        <w:numPr>
          <w:ilvl w:val="0"/>
          <w:numId w:val="0"/>
        </w:numPr>
        <w:ind w:left="360"/>
      </w:pPr>
      <w:hyperlink r:id="rId25" w:history="1">
        <w:r w:rsidRPr="00000AF3">
          <w:rPr>
            <w:rStyle w:val="Hipervnculo"/>
          </w:rPr>
          <w:t>http://localhost:8080/api/posttratamiento/</w:t>
        </w:r>
        <w:r w:rsidRPr="00000AF3">
          <w:rPr>
            <w:rStyle w:val="Hipervnculo"/>
          </w:rPr>
          <w:t>2</w:t>
        </w:r>
      </w:hyperlink>
    </w:p>
    <w:p w14:paraId="37CE1D3B" w14:textId="77777777" w:rsidR="00B57915" w:rsidRDefault="00B57915" w:rsidP="00B70151">
      <w:pPr>
        <w:pStyle w:val="Listaconvietas"/>
        <w:numPr>
          <w:ilvl w:val="0"/>
          <w:numId w:val="0"/>
        </w:numPr>
        <w:ind w:left="360"/>
      </w:pPr>
    </w:p>
    <w:p w14:paraId="0147090C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lastRenderedPageBreak/>
        <w:t>{</w:t>
      </w:r>
    </w:p>
    <w:p w14:paraId="1D32B1F5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 xml:space="preserve">": "Control post </w:t>
      </w:r>
      <w:proofErr w:type="spellStart"/>
      <w:r>
        <w:t>cirugía</w:t>
      </w:r>
      <w:proofErr w:type="spellEnd"/>
      <w:r>
        <w:t xml:space="preserve"> - </w:t>
      </w:r>
      <w:proofErr w:type="spellStart"/>
      <w:r>
        <w:t>seguimiento</w:t>
      </w:r>
      <w:proofErr w:type="spellEnd"/>
      <w:r>
        <w:t xml:space="preserve"> final",</w:t>
      </w:r>
    </w:p>
    <w:p w14:paraId="3CE1B801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fechaRecomendacion</w:t>
      </w:r>
      <w:proofErr w:type="spellEnd"/>
      <w:r>
        <w:t>": "2025-08-01",</w:t>
      </w:r>
    </w:p>
    <w:p w14:paraId="3A5CE5F4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recomendaciones</w:t>
      </w:r>
      <w:proofErr w:type="spellEnd"/>
      <w:r>
        <w:t xml:space="preserve">": "Retiro de puntos y </w:t>
      </w:r>
      <w:proofErr w:type="spellStart"/>
      <w:r>
        <w:t>alta</w:t>
      </w:r>
      <w:proofErr w:type="spellEnd"/>
      <w:r>
        <w:t>",</w:t>
      </w:r>
    </w:p>
    <w:p w14:paraId="18EE8CDF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</w:t>
      </w:r>
      <w:proofErr w:type="spellEnd"/>
      <w:r>
        <w:t>": "Dr. Pérez"</w:t>
      </w:r>
    </w:p>
    <w:p w14:paraId="2169AB50" w14:textId="129F0894" w:rsidR="00B70151" w:rsidRDefault="00B70151" w:rsidP="00B70151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78F59417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</w:p>
    <w:p w14:paraId="238E4577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</w:p>
    <w:p w14:paraId="13C322D9" w14:textId="7FE28116" w:rsidR="00B70151" w:rsidRDefault="00B70151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seguimiento</w:t>
      </w:r>
      <w:proofErr w:type="spellEnd"/>
      <w:r>
        <w:t xml:space="preserve">: Ver </w:t>
      </w:r>
      <w:proofErr w:type="spellStart"/>
      <w:r>
        <w:t>todo</w:t>
      </w:r>
      <w:r w:rsidR="00B57915">
        <w:t>s</w:t>
      </w:r>
      <w:proofErr w:type="spellEnd"/>
      <w:r>
        <w:t>.</w:t>
      </w:r>
    </w:p>
    <w:p w14:paraId="14299FD4" w14:textId="7B9EB8FE" w:rsidR="00B70151" w:rsidRDefault="00AB2D98" w:rsidP="00B70151">
      <w:pPr>
        <w:pStyle w:val="Listaconvietas"/>
        <w:numPr>
          <w:ilvl w:val="0"/>
          <w:numId w:val="0"/>
        </w:numPr>
        <w:ind w:left="360"/>
      </w:pPr>
      <w:hyperlink r:id="rId26" w:history="1">
        <w:r w:rsidRPr="00000AF3">
          <w:rPr>
            <w:rStyle w:val="Hipervnculo"/>
          </w:rPr>
          <w:t>http://localhost:8080/api/posttratamiento</w:t>
        </w:r>
        <w:r w:rsidRPr="00000AF3">
          <w:rPr>
            <w:rStyle w:val="Hipervnculo"/>
          </w:rPr>
          <w:t xml:space="preserve"> </w:t>
        </w:r>
      </w:hyperlink>
    </w:p>
    <w:p w14:paraId="246D8F91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</w:p>
    <w:p w14:paraId="6C9B6B18" w14:textId="662BB1FC" w:rsidR="00B70151" w:rsidRDefault="00B70151" w:rsidP="00B70151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seguimiento</w:t>
      </w:r>
      <w:proofErr w:type="spellEnd"/>
      <w:r>
        <w:t>/{id}:</w:t>
      </w:r>
      <w:proofErr w:type="gramEnd"/>
      <w:r>
        <w:t xml:space="preserve"> </w:t>
      </w:r>
      <w:proofErr w:type="spellStart"/>
      <w:r w:rsidRPr="00B70151">
        <w:t>Buscar</w:t>
      </w:r>
      <w:proofErr w:type="spellEnd"/>
      <w:r w:rsidRPr="00B70151">
        <w:t xml:space="preserve"> </w:t>
      </w:r>
      <w:proofErr w:type="spellStart"/>
      <w:r w:rsidRPr="00B70151">
        <w:t>por</w:t>
      </w:r>
      <w:proofErr w:type="spellEnd"/>
      <w:r w:rsidRPr="00B70151">
        <w:t xml:space="preserve"> ID</w:t>
      </w:r>
      <w:r>
        <w:t>.</w:t>
      </w:r>
    </w:p>
    <w:p w14:paraId="21687719" w14:textId="201D8013" w:rsidR="00B70151" w:rsidRDefault="00B57915" w:rsidP="00B70151">
      <w:pPr>
        <w:pStyle w:val="Listaconvietas"/>
        <w:numPr>
          <w:ilvl w:val="0"/>
          <w:numId w:val="0"/>
        </w:numPr>
        <w:ind w:left="360"/>
      </w:pPr>
      <w:hyperlink r:id="rId27" w:history="1">
        <w:r w:rsidRPr="00000AF3">
          <w:rPr>
            <w:rStyle w:val="Hipervnculo"/>
          </w:rPr>
          <w:t>http://localhost:8080/api/posttratamiento</w:t>
        </w:r>
        <w:r w:rsidRPr="00000AF3">
          <w:rPr>
            <w:rStyle w:val="Hipervnculo"/>
          </w:rPr>
          <w:t xml:space="preserve">/1 </w:t>
        </w:r>
      </w:hyperlink>
    </w:p>
    <w:p w14:paraId="27E739A6" w14:textId="77777777" w:rsidR="00B70151" w:rsidRDefault="00B70151" w:rsidP="00B70151">
      <w:pPr>
        <w:pStyle w:val="Listaconvietas"/>
        <w:numPr>
          <w:ilvl w:val="0"/>
          <w:numId w:val="0"/>
        </w:numPr>
        <w:ind w:left="360"/>
      </w:pPr>
    </w:p>
    <w:p w14:paraId="6BE1A4C2" w14:textId="2F7F3868" w:rsidR="00F163ED" w:rsidRDefault="00C04BF8">
      <w:pPr>
        <w:pStyle w:val="Listaconvietas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seguimiento</w:t>
      </w:r>
      <w:proofErr w:type="spellEnd"/>
      <w:r>
        <w:t>/{id}:</w:t>
      </w:r>
      <w:proofErr w:type="gramEnd"/>
      <w:r>
        <w:t xml:space="preserve"> </w:t>
      </w:r>
      <w:proofErr w:type="spellStart"/>
      <w:r>
        <w:t>Eliminar</w:t>
      </w:r>
      <w:proofErr w:type="spellEnd"/>
      <w:r>
        <w:t>.</w:t>
      </w:r>
    </w:p>
    <w:p w14:paraId="15DA69BA" w14:textId="1F195AD3" w:rsidR="00B70151" w:rsidRPr="00AB2D98" w:rsidRDefault="00AB2D98" w:rsidP="00AB2D98">
      <w:pPr>
        <w:pStyle w:val="Listaconvietas"/>
        <w:rPr>
          <w:color w:val="0000FF" w:themeColor="hyperlink"/>
          <w:u w:val="single"/>
          <w:lang w:val="es-CO"/>
        </w:rPr>
      </w:pPr>
      <w:hyperlink r:id="rId28" w:history="1">
        <w:r w:rsidRPr="00000AF3">
          <w:rPr>
            <w:rStyle w:val="Hipervnculo"/>
          </w:rPr>
          <w:t>http://localhost:8080/api/</w:t>
        </w:r>
        <w:r w:rsidRPr="00000AF3">
          <w:rPr>
            <w:rStyle w:val="Hipervnculo"/>
            <w:lang w:val="es-CO"/>
          </w:rPr>
          <w:t>posttratamiento</w:t>
        </w:r>
        <w:r w:rsidRPr="00000AF3">
          <w:rPr>
            <w:rStyle w:val="Hipervnculo"/>
          </w:rPr>
          <w:t>/mascota/</w:t>
        </w:r>
        <w:r w:rsidRPr="00000AF3">
          <w:rPr>
            <w:rStyle w:val="Hipervnculo"/>
          </w:rPr>
          <w:t>2</w:t>
        </w:r>
      </w:hyperlink>
    </w:p>
    <w:p w14:paraId="3BCAF64F" w14:textId="511E090A" w:rsidR="00B70151" w:rsidRDefault="00B57915" w:rsidP="00B70151">
      <w:pPr>
        <w:pStyle w:val="Listaconvietas"/>
        <w:numPr>
          <w:ilvl w:val="0"/>
          <w:numId w:val="0"/>
        </w:numPr>
      </w:pPr>
      <w:r>
        <w:t>******</w:t>
      </w:r>
    </w:p>
    <w:p w14:paraId="4A7A9C7D" w14:textId="77777777" w:rsidR="00F163ED" w:rsidRDefault="00C04BF8">
      <w:pPr>
        <w:pStyle w:val="Ttulo1"/>
      </w:pPr>
      <w:r>
        <w:t>🧑</w:t>
      </w:r>
      <w:r>
        <w:t>‍⚕</w:t>
      </w:r>
      <w:r>
        <w:t>️</w:t>
      </w:r>
      <w:r>
        <w:t xml:space="preserve"> Especialistas</w:t>
      </w:r>
    </w:p>
    <w:p w14:paraId="099C803C" w14:textId="77777777" w:rsidR="00F163ED" w:rsidRDefault="00C04BF8">
      <w:pPr>
        <w:pStyle w:val="Listaconvietas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especialistas</w:t>
      </w:r>
      <w:proofErr w:type="spellEnd"/>
      <w:r>
        <w:t xml:space="preserve">: Registrar </w:t>
      </w:r>
      <w:proofErr w:type="spellStart"/>
      <w:r>
        <w:t>especialista</w:t>
      </w:r>
      <w:proofErr w:type="spellEnd"/>
      <w:r>
        <w:t>.</w:t>
      </w:r>
    </w:p>
    <w:p w14:paraId="36B0391A" w14:textId="6AFEF011" w:rsidR="00ED7F43" w:rsidRDefault="00ED7F43" w:rsidP="00ED7F43">
      <w:pPr>
        <w:pStyle w:val="Listaconvietas"/>
        <w:numPr>
          <w:ilvl w:val="0"/>
          <w:numId w:val="0"/>
        </w:numPr>
        <w:ind w:left="360"/>
      </w:pPr>
      <w:hyperlink r:id="rId29" w:history="1">
        <w:r w:rsidRPr="00000AF3">
          <w:rPr>
            <w:rStyle w:val="Hipervnculo"/>
          </w:rPr>
          <w:t>http://localhost:8080/api/especialistas</w:t>
        </w:r>
      </w:hyperlink>
    </w:p>
    <w:p w14:paraId="3B0A6A45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199BBD9F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>": "Dr. Juan Pérez",</w:t>
      </w:r>
    </w:p>
    <w:p w14:paraId="06C64D77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especialidad</w:t>
      </w:r>
      <w:proofErr w:type="spellEnd"/>
      <w:r>
        <w:t>": "</w:t>
      </w:r>
      <w:proofErr w:type="spellStart"/>
      <w:r>
        <w:t>Veterinario</w:t>
      </w:r>
      <w:proofErr w:type="spellEnd"/>
      <w:r>
        <w:t xml:space="preserve"> </w:t>
      </w:r>
      <w:proofErr w:type="spellStart"/>
      <w:r>
        <w:t>cirujano</w:t>
      </w:r>
      <w:proofErr w:type="spellEnd"/>
      <w:r>
        <w:t>",</w:t>
      </w:r>
    </w:p>
    <w:p w14:paraId="00967366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correo</w:t>
      </w:r>
      <w:proofErr w:type="spellEnd"/>
      <w:r>
        <w:t>": "juan.perez@petscare.com"</w:t>
      </w:r>
    </w:p>
    <w:p w14:paraId="2A0CE75A" w14:textId="26D5C721" w:rsidR="00ED7F43" w:rsidRDefault="00ED7F43" w:rsidP="00ED7F43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591A7B1A" w14:textId="1EF2CCEA" w:rsidR="00690A06" w:rsidRDefault="00690A06" w:rsidP="00ED7F43">
      <w:pPr>
        <w:pStyle w:val="Listaconvietas"/>
        <w:numPr>
          <w:ilvl w:val="0"/>
          <w:numId w:val="0"/>
        </w:numPr>
        <w:ind w:left="360"/>
      </w:pPr>
      <w:r>
        <w:t>------------------------------</w:t>
      </w:r>
    </w:p>
    <w:p w14:paraId="14C63679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13248DF6" w14:textId="1C3F844A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>": "Dr</w:t>
      </w:r>
      <w:r>
        <w:t>a</w:t>
      </w:r>
      <w:r>
        <w:t xml:space="preserve">. </w:t>
      </w:r>
      <w:r>
        <w:t>Juana Pereira</w:t>
      </w:r>
      <w:r>
        <w:t>",</w:t>
      </w:r>
    </w:p>
    <w:p w14:paraId="7C66CD36" w14:textId="1233DB86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especialidad</w:t>
      </w:r>
      <w:proofErr w:type="spellEnd"/>
      <w:r>
        <w:t>": "</w:t>
      </w:r>
      <w:proofErr w:type="spellStart"/>
      <w:r>
        <w:t>V</w:t>
      </w:r>
      <w:r>
        <w:t>eterinaria</w:t>
      </w:r>
      <w:proofErr w:type="spellEnd"/>
      <w:r>
        <w:t xml:space="preserve"> </w:t>
      </w:r>
      <w:proofErr w:type="spellStart"/>
      <w:r>
        <w:t>cirujan</w:t>
      </w:r>
      <w:r>
        <w:t>a</w:t>
      </w:r>
      <w:proofErr w:type="spellEnd"/>
      <w:r>
        <w:t xml:space="preserve"> </w:t>
      </w:r>
      <w:proofErr w:type="spellStart"/>
      <w:r>
        <w:t>suplente</w:t>
      </w:r>
      <w:proofErr w:type="spellEnd"/>
      <w:r>
        <w:t>",</w:t>
      </w:r>
    </w:p>
    <w:p w14:paraId="0EDB8F53" w14:textId="2C911D85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correo</w:t>
      </w:r>
      <w:proofErr w:type="spellEnd"/>
      <w:r>
        <w:t>": "juan</w:t>
      </w:r>
      <w:r>
        <w:t>a</w:t>
      </w:r>
      <w:r>
        <w:t>.pere</w:t>
      </w:r>
      <w:r>
        <w:t>ira</w:t>
      </w:r>
      <w:r>
        <w:t>@petscare.com"</w:t>
      </w:r>
    </w:p>
    <w:p w14:paraId="18161CA0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366CC6F8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------------------------------</w:t>
      </w:r>
    </w:p>
    <w:p w14:paraId="0619E7E5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2AE200D4" w14:textId="680E4DDC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 xml:space="preserve">": "Dra. </w:t>
      </w:r>
      <w:r>
        <w:t>Lisbeth Sandrez</w:t>
      </w:r>
      <w:r>
        <w:t>",</w:t>
      </w:r>
    </w:p>
    <w:p w14:paraId="3B46872E" w14:textId="5B5F29D5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especialidad</w:t>
      </w:r>
      <w:proofErr w:type="spellEnd"/>
      <w:r>
        <w:t>": "</w:t>
      </w:r>
      <w:proofErr w:type="spellStart"/>
      <w:r>
        <w:t>Veterinaria</w:t>
      </w:r>
      <w:proofErr w:type="spellEnd"/>
      <w:r>
        <w:t xml:space="preserve"> </w:t>
      </w:r>
      <w:proofErr w:type="spellStart"/>
      <w:r>
        <w:t>cirujana</w:t>
      </w:r>
      <w:proofErr w:type="spellEnd"/>
      <w:r>
        <w:t>",</w:t>
      </w:r>
    </w:p>
    <w:p w14:paraId="1BBCB21A" w14:textId="367DE0DA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correo</w:t>
      </w:r>
      <w:proofErr w:type="spellEnd"/>
      <w:r>
        <w:t>": "</w:t>
      </w:r>
      <w:r w:rsidRPr="00646F6E">
        <w:t xml:space="preserve"> </w:t>
      </w:r>
      <w:r>
        <w:t>l</w:t>
      </w:r>
      <w:r>
        <w:t>isbeth</w:t>
      </w:r>
      <w:r>
        <w:t>.s</w:t>
      </w:r>
      <w:r>
        <w:t>andrez@petscare.com"</w:t>
      </w:r>
    </w:p>
    <w:p w14:paraId="31094060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306BE63F" w14:textId="77777777" w:rsidR="00646F6E" w:rsidRDefault="00646F6E" w:rsidP="00690A06">
      <w:pPr>
        <w:pStyle w:val="Listaconvietas"/>
        <w:numPr>
          <w:ilvl w:val="0"/>
          <w:numId w:val="0"/>
        </w:numPr>
        <w:ind w:left="360"/>
      </w:pPr>
    </w:p>
    <w:p w14:paraId="38B8634C" w14:textId="77777777" w:rsidR="00690A06" w:rsidRDefault="00690A06" w:rsidP="00ED7F43">
      <w:pPr>
        <w:pStyle w:val="Listaconvietas"/>
        <w:numPr>
          <w:ilvl w:val="0"/>
          <w:numId w:val="0"/>
        </w:numPr>
        <w:ind w:left="360"/>
      </w:pPr>
    </w:p>
    <w:p w14:paraId="44FB5A6E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</w:p>
    <w:p w14:paraId="65C2256C" w14:textId="1BC529B1" w:rsidR="00ED7F43" w:rsidRDefault="00ED7F43" w:rsidP="00ED7F43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especialistas</w:t>
      </w:r>
      <w:proofErr w:type="spellEnd"/>
      <w:r>
        <w:t xml:space="preserve">: Ver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especialistas</w:t>
      </w:r>
      <w:proofErr w:type="spellEnd"/>
      <w:r>
        <w:t>.</w:t>
      </w:r>
    </w:p>
    <w:p w14:paraId="2D715559" w14:textId="2CDF7941" w:rsidR="00ED7F43" w:rsidRDefault="00ED7F43" w:rsidP="00ED7F43">
      <w:pPr>
        <w:pStyle w:val="Listaconvietas"/>
        <w:numPr>
          <w:ilvl w:val="0"/>
          <w:numId w:val="0"/>
        </w:numPr>
        <w:ind w:left="360"/>
      </w:pPr>
      <w:hyperlink r:id="rId30" w:history="1">
        <w:r w:rsidRPr="00000AF3">
          <w:rPr>
            <w:rStyle w:val="Hipervnculo"/>
          </w:rPr>
          <w:t>http://localhost:8080/api/especialistas</w:t>
        </w:r>
      </w:hyperlink>
    </w:p>
    <w:p w14:paraId="341B5D57" w14:textId="77777777" w:rsidR="00ED7F43" w:rsidRDefault="00ED7F43" w:rsidP="00ED7F43">
      <w:pPr>
        <w:pStyle w:val="Listaconvietas"/>
        <w:numPr>
          <w:ilvl w:val="0"/>
          <w:numId w:val="0"/>
        </w:numPr>
        <w:ind w:left="360"/>
      </w:pPr>
    </w:p>
    <w:p w14:paraId="62E2F5BA" w14:textId="288E265C" w:rsidR="00ED7F43" w:rsidRDefault="00ED7F43" w:rsidP="00ED7F43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especialistas</w:t>
      </w:r>
      <w:proofErr w:type="spellEnd"/>
      <w:r>
        <w:t>/{id}:</w:t>
      </w:r>
      <w:proofErr w:type="gramEnd"/>
      <w:r>
        <w:t xml:space="preserve"> </w:t>
      </w:r>
      <w:proofErr w:type="spellStart"/>
      <w:r w:rsidRPr="00ED7F43">
        <w:t>Obtener</w:t>
      </w:r>
      <w:proofErr w:type="spellEnd"/>
      <w:r w:rsidRPr="00ED7F43">
        <w:t xml:space="preserve"> </w:t>
      </w:r>
      <w:proofErr w:type="spellStart"/>
      <w:r w:rsidRPr="00ED7F43">
        <w:t>especialista</w:t>
      </w:r>
      <w:proofErr w:type="spellEnd"/>
      <w:r w:rsidRPr="00ED7F43">
        <w:t xml:space="preserve"> </w:t>
      </w:r>
      <w:proofErr w:type="spellStart"/>
      <w:r w:rsidRPr="00ED7F43">
        <w:t>por</w:t>
      </w:r>
      <w:proofErr w:type="spellEnd"/>
      <w:r w:rsidRPr="00ED7F43">
        <w:t xml:space="preserve"> ID</w:t>
      </w:r>
    </w:p>
    <w:p w14:paraId="37F9C99F" w14:textId="5B724059" w:rsidR="00ED7F43" w:rsidRDefault="00ED7F43" w:rsidP="00ED7F43">
      <w:pPr>
        <w:pStyle w:val="Listaconvietas"/>
        <w:numPr>
          <w:ilvl w:val="0"/>
          <w:numId w:val="0"/>
        </w:numPr>
        <w:ind w:left="360"/>
      </w:pPr>
      <w:hyperlink r:id="rId31" w:history="1">
        <w:r w:rsidRPr="00000AF3">
          <w:rPr>
            <w:rStyle w:val="Hipervnculo"/>
          </w:rPr>
          <w:t>http://localhost:8080/api/especialistas/1</w:t>
        </w:r>
      </w:hyperlink>
    </w:p>
    <w:p w14:paraId="0C9C4A81" w14:textId="77777777" w:rsidR="00ED7F43" w:rsidRDefault="00ED7F43" w:rsidP="00ED7F43">
      <w:pPr>
        <w:pStyle w:val="Listaconvietas"/>
        <w:numPr>
          <w:ilvl w:val="0"/>
          <w:numId w:val="0"/>
        </w:numPr>
      </w:pPr>
    </w:p>
    <w:p w14:paraId="53F03B50" w14:textId="77777777" w:rsidR="00F163ED" w:rsidRDefault="00C04BF8">
      <w:pPr>
        <w:pStyle w:val="Listaconvietas"/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especialistas</w:t>
      </w:r>
      <w:proofErr w:type="spellEnd"/>
      <w:r>
        <w:t>/{id}:</w:t>
      </w:r>
      <w:proofErr w:type="gramEnd"/>
      <w:r>
        <w:t xml:space="preserve">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especialista</w:t>
      </w:r>
      <w:proofErr w:type="spellEnd"/>
      <w:r>
        <w:t>.</w:t>
      </w:r>
    </w:p>
    <w:p w14:paraId="32764D04" w14:textId="1098FDB3" w:rsidR="00ED7F43" w:rsidRDefault="00ED7F43" w:rsidP="00ED7F43">
      <w:pPr>
        <w:pStyle w:val="Listaconvietas"/>
        <w:numPr>
          <w:ilvl w:val="0"/>
          <w:numId w:val="0"/>
        </w:numPr>
        <w:ind w:left="360"/>
      </w:pPr>
      <w:hyperlink r:id="rId32" w:history="1">
        <w:r w:rsidRPr="00000AF3">
          <w:rPr>
            <w:rStyle w:val="Hipervnculo"/>
          </w:rPr>
          <w:t>http://localhost:8080/api/especialistas/1</w:t>
        </w:r>
      </w:hyperlink>
    </w:p>
    <w:p w14:paraId="2E6BC77C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77D0A474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>": "Dr. Juan Pérez",</w:t>
      </w:r>
    </w:p>
    <w:p w14:paraId="1A41F020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especialidad</w:t>
      </w:r>
      <w:proofErr w:type="spellEnd"/>
      <w:r>
        <w:t>": "</w:t>
      </w:r>
      <w:proofErr w:type="spellStart"/>
      <w:r>
        <w:t>Veterinario</w:t>
      </w:r>
      <w:proofErr w:type="spellEnd"/>
      <w:r>
        <w:t xml:space="preserve"> de </w:t>
      </w:r>
      <w:proofErr w:type="spellStart"/>
      <w:r>
        <w:t>emergencias</w:t>
      </w:r>
      <w:proofErr w:type="spellEnd"/>
      <w:r>
        <w:t>",</w:t>
      </w:r>
    </w:p>
    <w:p w14:paraId="6EA5CA5F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correo</w:t>
      </w:r>
      <w:proofErr w:type="spellEnd"/>
      <w:r>
        <w:t>": "juan.perez@petscare.com"</w:t>
      </w:r>
    </w:p>
    <w:p w14:paraId="79A4B5AC" w14:textId="69519B0A" w:rsidR="00ED7F43" w:rsidRDefault="00690A06" w:rsidP="00690A06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33FF1E8C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</w:p>
    <w:p w14:paraId="2B2BC0A8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</w:p>
    <w:p w14:paraId="42204AC6" w14:textId="77777777" w:rsidR="00F163ED" w:rsidRDefault="00C04BF8">
      <w:pPr>
        <w:pStyle w:val="Listaconvietas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especialistas</w:t>
      </w:r>
      <w:proofErr w:type="spellEnd"/>
      <w:r>
        <w:t xml:space="preserve">/{id}: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especialista</w:t>
      </w:r>
      <w:proofErr w:type="spellEnd"/>
      <w:r>
        <w:t>.</w:t>
      </w:r>
    </w:p>
    <w:p w14:paraId="1E014518" w14:textId="044723D5" w:rsidR="00690A06" w:rsidRDefault="00646F6E" w:rsidP="00690A06">
      <w:pPr>
        <w:pStyle w:val="Listaconvietas"/>
        <w:numPr>
          <w:ilvl w:val="0"/>
          <w:numId w:val="0"/>
        </w:numPr>
        <w:ind w:left="360"/>
      </w:pPr>
      <w:hyperlink r:id="rId33" w:history="1">
        <w:r w:rsidRPr="00000AF3">
          <w:rPr>
            <w:rStyle w:val="Hipervnculo"/>
          </w:rPr>
          <w:t>http://localhost:8080/api/especialistas/</w:t>
        </w:r>
        <w:r w:rsidRPr="00000AF3">
          <w:rPr>
            <w:rStyle w:val="Hipervnculo"/>
          </w:rPr>
          <w:t>3</w:t>
        </w:r>
      </w:hyperlink>
    </w:p>
    <w:p w14:paraId="3D0B6589" w14:textId="77777777" w:rsidR="00690A06" w:rsidRDefault="00690A06" w:rsidP="00690A06">
      <w:pPr>
        <w:pStyle w:val="Listaconvietas"/>
        <w:numPr>
          <w:ilvl w:val="0"/>
          <w:numId w:val="0"/>
        </w:numPr>
        <w:ind w:left="360"/>
      </w:pPr>
    </w:p>
    <w:p w14:paraId="6BE1582E" w14:textId="77777777" w:rsidR="00F163ED" w:rsidRDefault="00C04BF8">
      <w:pPr>
        <w:pStyle w:val="Ttulo1"/>
      </w:pPr>
      <w:r>
        <w:t>📆</w:t>
      </w:r>
      <w:r>
        <w:t xml:space="preserve"> Horarios Especialistas</w:t>
      </w:r>
    </w:p>
    <w:p w14:paraId="1F306E72" w14:textId="77777777" w:rsidR="00F163ED" w:rsidRDefault="00C04BF8">
      <w:pPr>
        <w:pStyle w:val="Listaconvietas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horarios</w:t>
      </w:r>
      <w:proofErr w:type="spellEnd"/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.</w:t>
      </w:r>
    </w:p>
    <w:p w14:paraId="117ADCA1" w14:textId="0898A803" w:rsidR="00BA0E67" w:rsidRDefault="00BA0E67" w:rsidP="00BA0E67">
      <w:pPr>
        <w:pStyle w:val="Listaconvietas"/>
        <w:numPr>
          <w:ilvl w:val="0"/>
          <w:numId w:val="0"/>
        </w:numPr>
        <w:ind w:left="360"/>
      </w:pPr>
      <w:hyperlink r:id="rId34" w:history="1">
        <w:r w:rsidRPr="00000AF3">
          <w:rPr>
            <w:rStyle w:val="Hipervnculo"/>
          </w:rPr>
          <w:t>http://localhost:8080/api/horarios</w:t>
        </w:r>
      </w:hyperlink>
    </w:p>
    <w:p w14:paraId="1A96CF9C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26A765B8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especialistaId</w:t>
      </w:r>
      <w:proofErr w:type="spellEnd"/>
      <w:r>
        <w:t>": 1,</w:t>
      </w:r>
    </w:p>
    <w:p w14:paraId="7EF619B5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fechaHoraInicio</w:t>
      </w:r>
      <w:proofErr w:type="spellEnd"/>
      <w:r>
        <w:t>": "2025-08-01T09:00:00",</w:t>
      </w:r>
    </w:p>
    <w:p w14:paraId="42453B1A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fechaHoraFin</w:t>
      </w:r>
      <w:proofErr w:type="spellEnd"/>
      <w:r>
        <w:t>": "2025-08-01T10:00:00",</w:t>
      </w:r>
    </w:p>
    <w:p w14:paraId="74F92225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>": "Consulta de control"</w:t>
      </w:r>
    </w:p>
    <w:p w14:paraId="149FCD25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518DC6E7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------------------------------------------</w:t>
      </w:r>
    </w:p>
    <w:p w14:paraId="47146A2D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753A2D84" w14:textId="1FA9D67C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especialistaId</w:t>
      </w:r>
      <w:proofErr w:type="spellEnd"/>
      <w:r>
        <w:t xml:space="preserve">": </w:t>
      </w:r>
      <w:r w:rsidR="00DC49B4">
        <w:t>2</w:t>
      </w:r>
      <w:r>
        <w:t>,</w:t>
      </w:r>
    </w:p>
    <w:p w14:paraId="53F113BE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fechaHoraInicio</w:t>
      </w:r>
      <w:proofErr w:type="spellEnd"/>
      <w:r>
        <w:t>": "2025-08-01T09:00:00",</w:t>
      </w:r>
    </w:p>
    <w:p w14:paraId="628F445A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fechaHoraFin</w:t>
      </w:r>
      <w:proofErr w:type="spellEnd"/>
      <w:r>
        <w:t>": "2025-08-01T10:00:00",</w:t>
      </w:r>
    </w:p>
    <w:p w14:paraId="2D3E12DA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>": "Consulta de control"</w:t>
      </w:r>
    </w:p>
    <w:p w14:paraId="41660D16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7A64BCD9" w14:textId="77777777" w:rsidR="00BA0E67" w:rsidRDefault="00BA0E67" w:rsidP="00BA0E67">
      <w:pPr>
        <w:pStyle w:val="Listaconvietas"/>
        <w:numPr>
          <w:ilvl w:val="0"/>
          <w:numId w:val="0"/>
        </w:numPr>
        <w:ind w:left="360"/>
      </w:pPr>
    </w:p>
    <w:p w14:paraId="19F50B96" w14:textId="77777777" w:rsidR="00646F6E" w:rsidRDefault="00646F6E" w:rsidP="00646F6E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horarios</w:t>
      </w:r>
      <w:proofErr w:type="spellEnd"/>
      <w:r>
        <w:t xml:space="preserve">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>.</w:t>
      </w:r>
    </w:p>
    <w:p w14:paraId="4313BA73" w14:textId="2C699BE5" w:rsidR="00646F6E" w:rsidRDefault="00646F6E" w:rsidP="00646F6E">
      <w:pPr>
        <w:pStyle w:val="Listaconvietas"/>
        <w:numPr>
          <w:ilvl w:val="0"/>
          <w:numId w:val="0"/>
        </w:numPr>
        <w:ind w:left="360"/>
      </w:pPr>
      <w:hyperlink r:id="rId35" w:history="1">
        <w:r w:rsidRPr="00000AF3">
          <w:rPr>
            <w:rStyle w:val="Hipervnculo"/>
          </w:rPr>
          <w:t>http://localhost:8080/api/horarios</w:t>
        </w:r>
      </w:hyperlink>
    </w:p>
    <w:p w14:paraId="6759BCB5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</w:p>
    <w:p w14:paraId="41189583" w14:textId="77777777" w:rsidR="00646F6E" w:rsidRDefault="00646F6E" w:rsidP="004B03B8">
      <w:pPr>
        <w:pStyle w:val="Listaconvietas"/>
        <w:numPr>
          <w:ilvl w:val="0"/>
          <w:numId w:val="0"/>
        </w:numPr>
        <w:ind w:left="360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horarios</w:t>
      </w:r>
      <w:proofErr w:type="spellEnd"/>
      <w:r>
        <w:t>/</w:t>
      </w:r>
      <w:r>
        <w:t>{id}:</w:t>
      </w:r>
      <w:proofErr w:type="gramEnd"/>
      <w:r>
        <w:t xml:space="preserve"> </w:t>
      </w:r>
      <w:proofErr w:type="spellStart"/>
      <w:r w:rsidRPr="00646F6E">
        <w:t>Listar</w:t>
      </w:r>
      <w:proofErr w:type="spellEnd"/>
      <w:r w:rsidRPr="00646F6E">
        <w:t xml:space="preserve"> </w:t>
      </w:r>
      <w:proofErr w:type="spellStart"/>
      <w:r w:rsidRPr="00646F6E">
        <w:t>horarios</w:t>
      </w:r>
      <w:proofErr w:type="spellEnd"/>
      <w:r w:rsidRPr="00646F6E">
        <w:t xml:space="preserve"> </w:t>
      </w:r>
      <w:proofErr w:type="spellStart"/>
      <w:r w:rsidRPr="00646F6E">
        <w:t>por</w:t>
      </w:r>
      <w:proofErr w:type="spellEnd"/>
      <w:r w:rsidRPr="00646F6E">
        <w:t xml:space="preserve"> </w:t>
      </w:r>
      <w:proofErr w:type="spellStart"/>
      <w:r w:rsidRPr="00646F6E">
        <w:t>especialista</w:t>
      </w:r>
      <w:r>
        <w:t>.</w:t>
      </w:r>
      <w:proofErr w:type="spellEnd"/>
    </w:p>
    <w:p w14:paraId="4462A408" w14:textId="61F84897" w:rsidR="00646F6E" w:rsidRDefault="00646F6E" w:rsidP="00646F6E">
      <w:pPr>
        <w:pStyle w:val="Listaconvietas"/>
        <w:numPr>
          <w:ilvl w:val="0"/>
          <w:numId w:val="0"/>
        </w:numPr>
        <w:ind w:left="360"/>
      </w:pPr>
      <w:hyperlink r:id="rId36" w:history="1">
        <w:r w:rsidRPr="00000AF3">
          <w:rPr>
            <w:rStyle w:val="Hipervnculo"/>
          </w:rPr>
          <w:t>http://localhost:8080/api/horarios/especialista/1</w:t>
        </w:r>
      </w:hyperlink>
    </w:p>
    <w:p w14:paraId="7F2BAEE4" w14:textId="77777777" w:rsidR="00646F6E" w:rsidRDefault="00646F6E" w:rsidP="00646F6E">
      <w:pPr>
        <w:pStyle w:val="Listaconvietas"/>
        <w:numPr>
          <w:ilvl w:val="0"/>
          <w:numId w:val="0"/>
        </w:numPr>
        <w:ind w:left="360"/>
      </w:pPr>
    </w:p>
    <w:p w14:paraId="6179825B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</w:p>
    <w:p w14:paraId="2009C004" w14:textId="77777777" w:rsidR="00F163ED" w:rsidRDefault="00C04BF8">
      <w:pPr>
        <w:pStyle w:val="Listaconvietas"/>
      </w:pPr>
      <w:r>
        <w:lastRenderedPageBreak/>
        <w:t>PUT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horarios</w:t>
      </w:r>
      <w:proofErr w:type="spellEnd"/>
      <w:r>
        <w:t>/{id}:</w:t>
      </w:r>
      <w:proofErr w:type="gram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.</w:t>
      </w:r>
    </w:p>
    <w:p w14:paraId="36CE302A" w14:textId="4D7EDFC1" w:rsidR="00DC49B4" w:rsidRDefault="00DC49B4" w:rsidP="00DC49B4">
      <w:pPr>
        <w:pStyle w:val="Listaconvietas"/>
        <w:numPr>
          <w:ilvl w:val="0"/>
          <w:numId w:val="0"/>
        </w:numPr>
        <w:ind w:left="360"/>
      </w:pPr>
      <w:hyperlink r:id="rId37" w:history="1">
        <w:r w:rsidRPr="00000AF3">
          <w:rPr>
            <w:rStyle w:val="Hipervnculo"/>
          </w:rPr>
          <w:t>http://localhost:8080/api/horarios/1</w:t>
        </w:r>
      </w:hyperlink>
    </w:p>
    <w:p w14:paraId="662F86D4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485459D1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especialistaId</w:t>
      </w:r>
      <w:proofErr w:type="spellEnd"/>
      <w:r>
        <w:t>": 1,</w:t>
      </w:r>
    </w:p>
    <w:p w14:paraId="670688DB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fechaHoraInicio</w:t>
      </w:r>
      <w:proofErr w:type="spellEnd"/>
      <w:r>
        <w:t>": "2025-08-01T11:00:00",</w:t>
      </w:r>
    </w:p>
    <w:p w14:paraId="00BD22E9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fechaHoraFin</w:t>
      </w:r>
      <w:proofErr w:type="spellEnd"/>
      <w:r>
        <w:t>": "2025-08-01T12:00:00",</w:t>
      </w:r>
    </w:p>
    <w:p w14:paraId="72F106F4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 xml:space="preserve">": "Consulta </w:t>
      </w:r>
      <w:proofErr w:type="spellStart"/>
      <w:r>
        <w:t>reprogramada</w:t>
      </w:r>
      <w:proofErr w:type="spellEnd"/>
      <w:r>
        <w:t>"</w:t>
      </w:r>
    </w:p>
    <w:p w14:paraId="23A4B555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1C9EA2B0" w14:textId="77777777" w:rsidR="00DC49B4" w:rsidRDefault="00DC49B4" w:rsidP="00DC49B4">
      <w:pPr>
        <w:pStyle w:val="Listaconvietas"/>
        <w:numPr>
          <w:ilvl w:val="0"/>
          <w:numId w:val="0"/>
        </w:numPr>
        <w:ind w:left="360"/>
      </w:pPr>
    </w:p>
    <w:p w14:paraId="31182090" w14:textId="77777777" w:rsidR="00F163ED" w:rsidRDefault="00C04BF8">
      <w:pPr>
        <w:pStyle w:val="Listaconvietas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horarios</w:t>
      </w:r>
      <w:proofErr w:type="spellEnd"/>
      <w:r>
        <w:t>/{id}:</w:t>
      </w:r>
      <w:proofErr w:type="gram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.</w:t>
      </w:r>
    </w:p>
    <w:p w14:paraId="1BD7FB4A" w14:textId="4B09FA76" w:rsidR="00DC49B4" w:rsidRDefault="00DC49B4" w:rsidP="00DC49B4">
      <w:pPr>
        <w:pStyle w:val="Listaconvietas"/>
        <w:numPr>
          <w:ilvl w:val="0"/>
          <w:numId w:val="0"/>
        </w:numPr>
        <w:ind w:left="360"/>
      </w:pPr>
      <w:hyperlink r:id="rId38" w:history="1">
        <w:r w:rsidRPr="00000AF3">
          <w:rPr>
            <w:rStyle w:val="Hipervnculo"/>
          </w:rPr>
          <w:t>http://localhost:8080/api/horarios/</w:t>
        </w:r>
        <w:r w:rsidRPr="00000AF3">
          <w:rPr>
            <w:rStyle w:val="Hipervnculo"/>
          </w:rPr>
          <w:t>2</w:t>
        </w:r>
      </w:hyperlink>
    </w:p>
    <w:p w14:paraId="4DDC0C26" w14:textId="642B3362" w:rsidR="00DC49B4" w:rsidRDefault="00DC49B4" w:rsidP="00DC49B4">
      <w:pPr>
        <w:pStyle w:val="Listaconvietas"/>
        <w:numPr>
          <w:ilvl w:val="0"/>
          <w:numId w:val="0"/>
        </w:numPr>
        <w:ind w:left="360"/>
      </w:pPr>
      <w:r>
        <w:t>*********</w:t>
      </w:r>
    </w:p>
    <w:p w14:paraId="05A5F641" w14:textId="77777777" w:rsidR="00F163ED" w:rsidRDefault="00C04BF8">
      <w:pPr>
        <w:pStyle w:val="Ttulo1"/>
      </w:pPr>
      <w:r>
        <w:t>📊</w:t>
      </w:r>
      <w:r>
        <w:t xml:space="preserve"> Reportes</w:t>
      </w:r>
    </w:p>
    <w:p w14:paraId="4AE4C918" w14:textId="77777777" w:rsidR="00F163ED" w:rsidRDefault="00C04BF8">
      <w:pPr>
        <w:pStyle w:val="Listaconvietas"/>
      </w:pPr>
      <w:r>
        <w:t>GET /api/reportes/</w:t>
      </w:r>
      <w:proofErr w:type="gramStart"/>
      <w:r>
        <w:t>mascotas/{idPropietario}:</w:t>
      </w:r>
      <w:proofErr w:type="gramEnd"/>
      <w:r>
        <w:t xml:space="preserve"> Ver </w:t>
      </w:r>
      <w:proofErr w:type="spellStart"/>
      <w:r>
        <w:t>mascotas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propietario</w:t>
      </w:r>
      <w:proofErr w:type="spellEnd"/>
      <w:r>
        <w:t>.</w:t>
      </w:r>
    </w:p>
    <w:p w14:paraId="51C8F1E1" w14:textId="10F5B79A" w:rsidR="00ED4C37" w:rsidRDefault="00ED4C37" w:rsidP="00ED4C37">
      <w:pPr>
        <w:pStyle w:val="Listaconvietas"/>
        <w:numPr>
          <w:ilvl w:val="0"/>
          <w:numId w:val="0"/>
        </w:numPr>
        <w:ind w:left="360"/>
      </w:pPr>
      <w:hyperlink r:id="rId39" w:history="1">
        <w:r w:rsidRPr="00000AF3">
          <w:rPr>
            <w:rStyle w:val="Hipervnculo"/>
          </w:rPr>
          <w:t>http://localhost:8080/api/reportes/mascotas/1</w:t>
        </w:r>
      </w:hyperlink>
    </w:p>
    <w:p w14:paraId="1C48F4E2" w14:textId="77777777" w:rsidR="00ED4C37" w:rsidRDefault="00ED4C37" w:rsidP="00ED4C37">
      <w:pPr>
        <w:pStyle w:val="Listaconvietas"/>
        <w:numPr>
          <w:ilvl w:val="0"/>
          <w:numId w:val="0"/>
        </w:numPr>
        <w:ind w:left="360"/>
      </w:pPr>
    </w:p>
    <w:p w14:paraId="0F8709AF" w14:textId="77777777" w:rsidR="00F163ED" w:rsidRDefault="00C04BF8">
      <w:pPr>
        <w:pStyle w:val="Listaconvietas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reportes</w:t>
      </w:r>
      <w:proofErr w:type="spellEnd"/>
      <w:r>
        <w:t>/</w:t>
      </w:r>
      <w:proofErr w:type="spellStart"/>
      <w:proofErr w:type="gramStart"/>
      <w:r>
        <w:t>historial</w:t>
      </w:r>
      <w:proofErr w:type="spellEnd"/>
      <w:r>
        <w:t>/{</w:t>
      </w:r>
      <w:proofErr w:type="spellStart"/>
      <w:r>
        <w:t>idMascota</w:t>
      </w:r>
      <w:proofErr w:type="spellEnd"/>
      <w:r>
        <w:t>}:</w:t>
      </w:r>
      <w:proofErr w:type="gramEnd"/>
      <w:r>
        <w:t xml:space="preserve"> Ver </w:t>
      </w:r>
      <w:proofErr w:type="spellStart"/>
      <w:r>
        <w:t>historial</w:t>
      </w:r>
      <w:proofErr w:type="spellEnd"/>
      <w:r>
        <w:t xml:space="preserve"> de </w:t>
      </w:r>
      <w:proofErr w:type="spellStart"/>
      <w:r>
        <w:t>mascota</w:t>
      </w:r>
      <w:proofErr w:type="spellEnd"/>
      <w:r>
        <w:t>.</w:t>
      </w:r>
    </w:p>
    <w:p w14:paraId="416EA867" w14:textId="398E9D3D" w:rsidR="00ED4C37" w:rsidRDefault="00ED4C37" w:rsidP="00ED4C37">
      <w:pPr>
        <w:pStyle w:val="Listaconvietas"/>
        <w:numPr>
          <w:ilvl w:val="0"/>
          <w:numId w:val="0"/>
        </w:numPr>
        <w:ind w:left="360"/>
      </w:pPr>
      <w:hyperlink r:id="rId40" w:history="1">
        <w:r w:rsidRPr="00000AF3">
          <w:rPr>
            <w:rStyle w:val="Hipervnculo"/>
          </w:rPr>
          <w:t>http://localhost:8080/api/reportes/historial/1</w:t>
        </w:r>
      </w:hyperlink>
    </w:p>
    <w:p w14:paraId="52226D86" w14:textId="77777777" w:rsidR="00ED4C37" w:rsidRDefault="00ED4C37" w:rsidP="00ED4C37">
      <w:pPr>
        <w:pStyle w:val="Listaconvietas"/>
        <w:numPr>
          <w:ilvl w:val="0"/>
          <w:numId w:val="0"/>
        </w:numPr>
        <w:ind w:left="360"/>
      </w:pPr>
    </w:p>
    <w:p w14:paraId="4A8B2ED4" w14:textId="77777777" w:rsidR="00F163ED" w:rsidRDefault="00C04BF8">
      <w:pPr>
        <w:pStyle w:val="Listaconvietas"/>
      </w:pPr>
      <w:r>
        <w:t>GET /api/reportes/</w:t>
      </w:r>
      <w:proofErr w:type="gramStart"/>
      <w:r>
        <w:t>seguimiento/{idMascota}:</w:t>
      </w:r>
      <w:proofErr w:type="gramEnd"/>
      <w:r>
        <w:t xml:space="preserve"> Ver </w:t>
      </w:r>
      <w:proofErr w:type="spellStart"/>
      <w:r>
        <w:t>seguimiento</w:t>
      </w:r>
      <w:proofErr w:type="spellEnd"/>
      <w:r>
        <w:t xml:space="preserve"> post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mascota</w:t>
      </w:r>
      <w:proofErr w:type="spellEnd"/>
      <w:r>
        <w:t>.</w:t>
      </w:r>
    </w:p>
    <w:p w14:paraId="108FCBE3" w14:textId="24B43F9D" w:rsidR="00ED4C37" w:rsidRDefault="00ED4C37" w:rsidP="00ED4C37">
      <w:pPr>
        <w:pStyle w:val="Listaconvietas"/>
        <w:numPr>
          <w:ilvl w:val="0"/>
          <w:numId w:val="0"/>
        </w:numPr>
        <w:ind w:left="360"/>
      </w:pPr>
      <w:hyperlink r:id="rId41" w:history="1">
        <w:r w:rsidRPr="00000AF3">
          <w:rPr>
            <w:rStyle w:val="Hipervnculo"/>
          </w:rPr>
          <w:t>http://localhost:8080/api/reportes/seguimiento/1</w:t>
        </w:r>
      </w:hyperlink>
    </w:p>
    <w:p w14:paraId="1DA9456E" w14:textId="77777777" w:rsidR="00ED4C37" w:rsidRDefault="00ED4C37" w:rsidP="00ED4C37">
      <w:pPr>
        <w:pStyle w:val="Listaconvietas"/>
        <w:numPr>
          <w:ilvl w:val="0"/>
          <w:numId w:val="0"/>
        </w:numPr>
        <w:ind w:left="360"/>
      </w:pPr>
    </w:p>
    <w:p w14:paraId="589053F4" w14:textId="77777777" w:rsidR="00F163ED" w:rsidRDefault="00C04BF8">
      <w:pPr>
        <w:pStyle w:val="Listaconvietas"/>
      </w:pPr>
      <w:r>
        <w:t>GET /api/reportes/citas-</w:t>
      </w:r>
      <w:proofErr w:type="gramStart"/>
      <w:r>
        <w:t>especialista/{idEspecialista}:</w:t>
      </w:r>
      <w:proofErr w:type="gramEnd"/>
      <w:r>
        <w:t xml:space="preserve"> Citas </w:t>
      </w:r>
      <w:proofErr w:type="spellStart"/>
      <w:r>
        <w:t>asignadas</w:t>
      </w:r>
      <w:proofErr w:type="spellEnd"/>
      <w:r>
        <w:t xml:space="preserve"> a un </w:t>
      </w:r>
      <w:proofErr w:type="spellStart"/>
      <w:r>
        <w:t>especialista</w:t>
      </w:r>
      <w:proofErr w:type="spellEnd"/>
      <w:r>
        <w:t>.</w:t>
      </w:r>
    </w:p>
    <w:p w14:paraId="036B0989" w14:textId="514D2CFA" w:rsidR="00ED4C37" w:rsidRPr="00ED4C37" w:rsidRDefault="00ED4C37" w:rsidP="00ED4C37">
      <w:pPr>
        <w:pStyle w:val="Listaconvietas"/>
        <w:numPr>
          <w:ilvl w:val="0"/>
          <w:numId w:val="0"/>
        </w:numPr>
        <w:ind w:left="360"/>
        <w:rPr>
          <w:color w:val="0070C0"/>
        </w:rPr>
      </w:pPr>
      <w:r w:rsidRPr="00ED4C37">
        <w:rPr>
          <w:color w:val="0070C0"/>
        </w:rPr>
        <w:t>http://localhost:8080/api/reportes/citas-especialista/Dr. Pérez</w:t>
      </w:r>
    </w:p>
    <w:p w14:paraId="0D0026C9" w14:textId="77777777" w:rsidR="00ED4C37" w:rsidRDefault="00ED4C37" w:rsidP="00ED4C37">
      <w:pPr>
        <w:pStyle w:val="Listaconvietas"/>
        <w:numPr>
          <w:ilvl w:val="0"/>
          <w:numId w:val="0"/>
        </w:numPr>
        <w:ind w:left="360"/>
      </w:pPr>
    </w:p>
    <w:p w14:paraId="33F1A8C9" w14:textId="77777777" w:rsidR="00F163ED" w:rsidRDefault="00C04BF8">
      <w:pPr>
        <w:pStyle w:val="Ttulo1"/>
      </w:pPr>
      <w:r>
        <w:t>⚙</w:t>
      </w:r>
      <w:r>
        <w:t>️</w:t>
      </w:r>
      <w:r>
        <w:t xml:space="preserve"> Administración</w:t>
      </w:r>
    </w:p>
    <w:p w14:paraId="60373971" w14:textId="77777777" w:rsidR="00F163ED" w:rsidRDefault="00C04BF8">
      <w:pPr>
        <w:pStyle w:val="Listaconvietas"/>
      </w:pPr>
      <w:r>
        <w:t xml:space="preserve">POST /api/admin/roles: Crear un nuevo </w:t>
      </w:r>
      <w:proofErr w:type="spellStart"/>
      <w:r>
        <w:t>rol</w:t>
      </w:r>
      <w:proofErr w:type="spellEnd"/>
      <w:r>
        <w:t>.</w:t>
      </w:r>
    </w:p>
    <w:p w14:paraId="0D579B32" w14:textId="4732AE31" w:rsidR="00ED62CA" w:rsidRDefault="00ED62CA" w:rsidP="00ED62CA">
      <w:pPr>
        <w:pStyle w:val="Listaconvietas"/>
        <w:numPr>
          <w:ilvl w:val="0"/>
          <w:numId w:val="0"/>
        </w:numPr>
        <w:ind w:left="360"/>
      </w:pPr>
      <w:hyperlink r:id="rId42" w:history="1">
        <w:r w:rsidRPr="00000AF3">
          <w:rPr>
            <w:rStyle w:val="Hipervnculo"/>
          </w:rPr>
          <w:t>http://localhost:8080/api/roles</w:t>
        </w:r>
      </w:hyperlink>
    </w:p>
    <w:p w14:paraId="5665C8F0" w14:textId="77777777" w:rsidR="00ED62CA" w:rsidRDefault="00ED62CA" w:rsidP="00ED62CA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19DA762F" w14:textId="77777777" w:rsidR="00ED62CA" w:rsidRDefault="00ED62CA" w:rsidP="00ED62CA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>": "</w:t>
      </w:r>
      <w:proofErr w:type="spellStart"/>
      <w:r>
        <w:t>Administrador</w:t>
      </w:r>
      <w:proofErr w:type="spellEnd"/>
      <w:r>
        <w:t>"</w:t>
      </w:r>
    </w:p>
    <w:p w14:paraId="144AA2D4" w14:textId="6CF49820" w:rsidR="00ED62CA" w:rsidRDefault="00ED62CA" w:rsidP="00ED62CA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4C783D77" w14:textId="77777777" w:rsidR="00140DB2" w:rsidRDefault="00140DB2" w:rsidP="00ED62CA">
      <w:pPr>
        <w:pStyle w:val="Listaconvietas"/>
        <w:numPr>
          <w:ilvl w:val="0"/>
          <w:numId w:val="0"/>
        </w:numPr>
        <w:ind w:left="360"/>
      </w:pPr>
    </w:p>
    <w:p w14:paraId="62D4CF3E" w14:textId="77777777" w:rsidR="00ED62CA" w:rsidRDefault="00ED62CA" w:rsidP="00ED62CA">
      <w:pPr>
        <w:pStyle w:val="Listaconvietas"/>
      </w:pPr>
      <w:r>
        <w:t>GET /</w:t>
      </w:r>
      <w:proofErr w:type="spellStart"/>
      <w:r>
        <w:t>api</w:t>
      </w:r>
      <w:proofErr w:type="spellEnd"/>
      <w:r>
        <w:t xml:space="preserve">/admin/roles: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405C94B9" w14:textId="19CF7AD4" w:rsidR="00ED62CA" w:rsidRDefault="00ED62CA" w:rsidP="00ED62CA">
      <w:pPr>
        <w:pStyle w:val="Listaconvietas"/>
        <w:numPr>
          <w:ilvl w:val="0"/>
          <w:numId w:val="0"/>
        </w:numPr>
        <w:ind w:left="360"/>
      </w:pPr>
      <w:hyperlink r:id="rId43" w:history="1">
        <w:r w:rsidRPr="00000AF3">
          <w:rPr>
            <w:rStyle w:val="Hipervnculo"/>
          </w:rPr>
          <w:t>http://localhost:8080/api/roles</w:t>
        </w:r>
      </w:hyperlink>
    </w:p>
    <w:p w14:paraId="58859AD8" w14:textId="77777777" w:rsidR="00140DB2" w:rsidRDefault="00140DB2" w:rsidP="00ED62CA">
      <w:pPr>
        <w:pStyle w:val="Listaconvietas"/>
        <w:numPr>
          <w:ilvl w:val="0"/>
          <w:numId w:val="0"/>
        </w:numPr>
        <w:ind w:left="360"/>
      </w:pPr>
    </w:p>
    <w:p w14:paraId="71D4307C" w14:textId="7FABE841" w:rsidR="00ED62CA" w:rsidRDefault="00ED62CA" w:rsidP="00ED62CA">
      <w:pPr>
        <w:pStyle w:val="Listaconvietas"/>
      </w:pPr>
      <w:r>
        <w:t>DELETE</w:t>
      </w:r>
      <w:r>
        <w:t xml:space="preserve"> /</w:t>
      </w:r>
      <w:proofErr w:type="spellStart"/>
      <w:r>
        <w:t>api</w:t>
      </w:r>
      <w:proofErr w:type="spellEnd"/>
      <w:r>
        <w:t xml:space="preserve">/admin/roles: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14:paraId="312EEB99" w14:textId="0542FE53" w:rsidR="00ED62CA" w:rsidRDefault="00ED62CA" w:rsidP="00ED62CA">
      <w:pPr>
        <w:pStyle w:val="Listaconvietas"/>
        <w:numPr>
          <w:ilvl w:val="0"/>
          <w:numId w:val="0"/>
        </w:numPr>
        <w:ind w:left="360"/>
      </w:pPr>
      <w:hyperlink r:id="rId44" w:history="1">
        <w:r w:rsidRPr="00000AF3">
          <w:rPr>
            <w:rStyle w:val="Hipervnculo"/>
          </w:rPr>
          <w:t>http://localhost:8080/api/roles</w:t>
        </w:r>
        <w:r w:rsidRPr="00000AF3">
          <w:rPr>
            <w:rStyle w:val="Hipervnculo"/>
          </w:rPr>
          <w:t>/1</w:t>
        </w:r>
      </w:hyperlink>
    </w:p>
    <w:p w14:paraId="51E5ECC7" w14:textId="77777777" w:rsidR="00ED62CA" w:rsidRDefault="00ED62CA" w:rsidP="00ED62CA">
      <w:pPr>
        <w:pStyle w:val="Listaconvietas"/>
        <w:numPr>
          <w:ilvl w:val="0"/>
          <w:numId w:val="0"/>
        </w:numPr>
        <w:ind w:left="360"/>
      </w:pPr>
    </w:p>
    <w:p w14:paraId="3C6DFECD" w14:textId="77777777" w:rsidR="00ED62CA" w:rsidRDefault="00ED62CA" w:rsidP="00ED62CA">
      <w:pPr>
        <w:pStyle w:val="Listaconvietas"/>
        <w:numPr>
          <w:ilvl w:val="0"/>
          <w:numId w:val="0"/>
        </w:numPr>
        <w:ind w:left="360"/>
      </w:pPr>
    </w:p>
    <w:p w14:paraId="50B6EBFA" w14:textId="4BD38467" w:rsidR="00ED62CA" w:rsidRDefault="00C04BF8" w:rsidP="00ED62CA">
      <w:pPr>
        <w:pStyle w:val="Listaconvietas"/>
      </w:pPr>
      <w:r>
        <w:lastRenderedPageBreak/>
        <w:t>POST /</w:t>
      </w:r>
      <w:proofErr w:type="spellStart"/>
      <w:r>
        <w:t>api</w:t>
      </w:r>
      <w:proofErr w:type="spellEnd"/>
      <w:r>
        <w:t>/admin/</w:t>
      </w:r>
      <w:proofErr w:type="spellStart"/>
      <w:r>
        <w:t>servicios</w:t>
      </w:r>
      <w:proofErr w:type="spellEnd"/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.</w:t>
      </w:r>
    </w:p>
    <w:p w14:paraId="18FD83D3" w14:textId="24191644" w:rsidR="00ED62CA" w:rsidRDefault="00140DB2" w:rsidP="00140DB2">
      <w:pPr>
        <w:pStyle w:val="Listaconvietas"/>
        <w:numPr>
          <w:ilvl w:val="0"/>
          <w:numId w:val="0"/>
        </w:numPr>
        <w:ind w:left="360"/>
      </w:pPr>
      <w:hyperlink r:id="rId45" w:history="1">
        <w:r w:rsidRPr="00000AF3">
          <w:rPr>
            <w:rStyle w:val="Hipervnculo"/>
          </w:rPr>
          <w:t>http://localhost:8080/api/servicios</w:t>
        </w:r>
      </w:hyperlink>
    </w:p>
    <w:p w14:paraId="60BFD4B0" w14:textId="77777777" w:rsidR="00ED62CA" w:rsidRDefault="00ED62CA" w:rsidP="00ED62CA">
      <w:pPr>
        <w:pStyle w:val="Listaconvietas"/>
        <w:numPr>
          <w:ilvl w:val="0"/>
          <w:numId w:val="0"/>
        </w:numPr>
      </w:pPr>
      <w:r>
        <w:t>{</w:t>
      </w:r>
    </w:p>
    <w:p w14:paraId="3A4F3CE1" w14:textId="77777777" w:rsidR="00ED62CA" w:rsidRDefault="00ED62CA" w:rsidP="00ED62CA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nombre</w:t>
      </w:r>
      <w:proofErr w:type="spellEnd"/>
      <w:r>
        <w:t>": "</w:t>
      </w:r>
      <w:proofErr w:type="spellStart"/>
      <w:r>
        <w:t>Vacunación</w:t>
      </w:r>
      <w:proofErr w:type="spellEnd"/>
      <w:r>
        <w:t>",</w:t>
      </w:r>
    </w:p>
    <w:p w14:paraId="0CDF4E85" w14:textId="77777777" w:rsidR="00ED62CA" w:rsidRDefault="00ED62CA" w:rsidP="00ED62CA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vacunación</w:t>
      </w:r>
      <w:proofErr w:type="spellEnd"/>
      <w:r>
        <w:t xml:space="preserve"> para </w:t>
      </w:r>
      <w:proofErr w:type="spellStart"/>
      <w:r>
        <w:t>mascotas</w:t>
      </w:r>
      <w:proofErr w:type="spellEnd"/>
      <w:r>
        <w:t>",</w:t>
      </w:r>
    </w:p>
    <w:p w14:paraId="6DD4026E" w14:textId="77777777" w:rsidR="00ED62CA" w:rsidRDefault="00ED62CA" w:rsidP="00ED62CA">
      <w:pPr>
        <w:pStyle w:val="Listaconvietas"/>
        <w:numPr>
          <w:ilvl w:val="0"/>
          <w:numId w:val="0"/>
        </w:numPr>
      </w:pPr>
      <w:r>
        <w:t xml:space="preserve">  "</w:t>
      </w:r>
      <w:proofErr w:type="spellStart"/>
      <w:r>
        <w:t>precio</w:t>
      </w:r>
      <w:proofErr w:type="spellEnd"/>
      <w:r>
        <w:t>": 50.0</w:t>
      </w:r>
    </w:p>
    <w:p w14:paraId="3250CC1F" w14:textId="796E260D" w:rsidR="00ED62CA" w:rsidRDefault="00ED62CA" w:rsidP="00ED62CA">
      <w:pPr>
        <w:pStyle w:val="Listaconvietas"/>
        <w:numPr>
          <w:ilvl w:val="0"/>
          <w:numId w:val="0"/>
        </w:numPr>
      </w:pPr>
      <w:r>
        <w:t>}</w:t>
      </w:r>
    </w:p>
    <w:p w14:paraId="54C27E42" w14:textId="77777777" w:rsidR="00ED62CA" w:rsidRDefault="00ED62CA" w:rsidP="00ED62CA">
      <w:pPr>
        <w:pStyle w:val="Listaconvietas"/>
        <w:numPr>
          <w:ilvl w:val="0"/>
          <w:numId w:val="0"/>
        </w:numPr>
        <w:ind w:left="360"/>
      </w:pPr>
    </w:p>
    <w:p w14:paraId="33D8272B" w14:textId="78DECD95" w:rsidR="00ED62CA" w:rsidRDefault="00ED62CA" w:rsidP="00ED62CA">
      <w:pPr>
        <w:pStyle w:val="Listaconvietas"/>
      </w:pPr>
      <w:r>
        <w:t>GET /</w:t>
      </w:r>
      <w:proofErr w:type="spellStart"/>
      <w:r>
        <w:t>api</w:t>
      </w:r>
      <w:proofErr w:type="spellEnd"/>
      <w:r>
        <w:t>/admin/</w:t>
      </w:r>
      <w:proofErr w:type="spellStart"/>
      <w:r>
        <w:t>servicios</w:t>
      </w:r>
      <w:proofErr w:type="spellEnd"/>
      <w:r>
        <w:t xml:space="preserve">: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>.</w:t>
      </w:r>
    </w:p>
    <w:p w14:paraId="691115B0" w14:textId="6363DC13" w:rsidR="00ED62CA" w:rsidRDefault="00140DB2" w:rsidP="00140DB2">
      <w:pPr>
        <w:pStyle w:val="Listaconvietas"/>
        <w:numPr>
          <w:ilvl w:val="0"/>
          <w:numId w:val="0"/>
        </w:numPr>
        <w:ind w:left="360"/>
      </w:pPr>
      <w:hyperlink r:id="rId46" w:history="1">
        <w:r w:rsidRPr="00000AF3">
          <w:rPr>
            <w:rStyle w:val="Hipervnculo"/>
          </w:rPr>
          <w:t>http://localhost:8080/api/servicios</w:t>
        </w:r>
      </w:hyperlink>
    </w:p>
    <w:p w14:paraId="0C9D1C79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</w:p>
    <w:p w14:paraId="6BAB3FC7" w14:textId="77777777" w:rsidR="00F163ED" w:rsidRDefault="00C04BF8">
      <w:pPr>
        <w:pStyle w:val="Listaconvietas"/>
      </w:pPr>
      <w:r>
        <w:t>PUT /</w:t>
      </w:r>
      <w:proofErr w:type="spellStart"/>
      <w:r>
        <w:t>api</w:t>
      </w:r>
      <w:proofErr w:type="spellEnd"/>
      <w:r>
        <w:t>/admin/</w:t>
      </w:r>
      <w:proofErr w:type="spellStart"/>
      <w:proofErr w:type="gramStart"/>
      <w:r>
        <w:t>servicios</w:t>
      </w:r>
      <w:proofErr w:type="spellEnd"/>
      <w:r>
        <w:t>/{id}:</w:t>
      </w:r>
      <w:proofErr w:type="gramEnd"/>
      <w:r>
        <w:t xml:space="preserve">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.</w:t>
      </w:r>
    </w:p>
    <w:p w14:paraId="317B8AEC" w14:textId="06CDE740" w:rsidR="00140DB2" w:rsidRDefault="00140DB2" w:rsidP="00140DB2">
      <w:pPr>
        <w:pStyle w:val="Listaconvietas"/>
        <w:numPr>
          <w:ilvl w:val="0"/>
          <w:numId w:val="0"/>
        </w:numPr>
        <w:ind w:left="360"/>
      </w:pPr>
      <w:hyperlink r:id="rId47" w:history="1">
        <w:r w:rsidRPr="00000AF3">
          <w:rPr>
            <w:rStyle w:val="Hipervnculo"/>
          </w:rPr>
          <w:t>http://localhost:8080</w:t>
        </w:r>
        <w:r w:rsidRPr="00000AF3">
          <w:rPr>
            <w:rStyle w:val="Hipervnculo"/>
          </w:rPr>
          <w:t>/</w:t>
        </w:r>
        <w:r w:rsidRPr="00000AF3">
          <w:rPr>
            <w:rStyle w:val="Hipervnculo"/>
          </w:rPr>
          <w:t>api/servicios</w:t>
        </w:r>
        <w:r w:rsidRPr="00000AF3">
          <w:rPr>
            <w:rStyle w:val="Hipervnculo"/>
          </w:rPr>
          <w:t>/1</w:t>
        </w:r>
      </w:hyperlink>
    </w:p>
    <w:p w14:paraId="0259F320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>{</w:t>
      </w:r>
    </w:p>
    <w:p w14:paraId="4FD0C9B2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 xml:space="preserve">  "id": 1,</w:t>
      </w:r>
    </w:p>
    <w:p w14:paraId="17D69EEA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nombre</w:t>
      </w:r>
      <w:proofErr w:type="spellEnd"/>
      <w:r>
        <w:t>": "</w:t>
      </w:r>
      <w:proofErr w:type="spellStart"/>
      <w:r>
        <w:t>Vacunación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>",</w:t>
      </w:r>
    </w:p>
    <w:p w14:paraId="1F9B3B0C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descripcion</w:t>
      </w:r>
      <w:proofErr w:type="spellEnd"/>
      <w:r>
        <w:t>": "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>",</w:t>
      </w:r>
    </w:p>
    <w:p w14:paraId="2134EC24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 xml:space="preserve">  "</w:t>
      </w:r>
      <w:proofErr w:type="spellStart"/>
      <w:r>
        <w:t>precio</w:t>
      </w:r>
      <w:proofErr w:type="spellEnd"/>
      <w:r>
        <w:t>": 60.0</w:t>
      </w:r>
    </w:p>
    <w:p w14:paraId="0653DE13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  <w:r>
        <w:t>}</w:t>
      </w:r>
    </w:p>
    <w:p w14:paraId="13588CB4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</w:p>
    <w:p w14:paraId="23BA9D4C" w14:textId="7E2F827E" w:rsidR="00F163ED" w:rsidRDefault="00C04BF8" w:rsidP="00140DB2">
      <w:pPr>
        <w:pStyle w:val="Listaconvietas"/>
      </w:pPr>
      <w:r>
        <w:t>DELETE /</w:t>
      </w:r>
      <w:proofErr w:type="spellStart"/>
      <w:r>
        <w:t>api</w:t>
      </w:r>
      <w:proofErr w:type="spellEnd"/>
      <w:r>
        <w:t>/admin/</w:t>
      </w:r>
      <w:proofErr w:type="spellStart"/>
      <w:proofErr w:type="gramStart"/>
      <w:r>
        <w:t>servicios</w:t>
      </w:r>
      <w:proofErr w:type="spellEnd"/>
      <w:r>
        <w:t>/{id}:</w:t>
      </w:r>
      <w:proofErr w:type="gram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.</w:t>
      </w:r>
    </w:p>
    <w:p w14:paraId="3AB0C1C6" w14:textId="70586EB6" w:rsidR="00ED62CA" w:rsidRDefault="00140DB2" w:rsidP="00140DB2">
      <w:pPr>
        <w:pStyle w:val="Listaconvietas"/>
        <w:numPr>
          <w:ilvl w:val="0"/>
          <w:numId w:val="0"/>
        </w:numPr>
        <w:ind w:left="360"/>
      </w:pPr>
      <w:hyperlink r:id="rId48" w:history="1">
        <w:r w:rsidRPr="00000AF3">
          <w:rPr>
            <w:rStyle w:val="Hipervnculo"/>
          </w:rPr>
          <w:t>http://localhost:8080</w:t>
        </w:r>
        <w:r w:rsidRPr="00000AF3">
          <w:rPr>
            <w:rStyle w:val="Hipervnculo"/>
          </w:rPr>
          <w:t>/</w:t>
        </w:r>
        <w:r w:rsidRPr="00000AF3">
          <w:rPr>
            <w:rStyle w:val="Hipervnculo"/>
          </w:rPr>
          <w:t>api/servicios</w:t>
        </w:r>
        <w:r w:rsidRPr="00000AF3">
          <w:rPr>
            <w:rStyle w:val="Hipervnculo"/>
          </w:rPr>
          <w:t>/1</w:t>
        </w:r>
      </w:hyperlink>
    </w:p>
    <w:p w14:paraId="2685B4C1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</w:p>
    <w:p w14:paraId="28149264" w14:textId="77777777" w:rsidR="00140DB2" w:rsidRDefault="00140DB2" w:rsidP="00140DB2">
      <w:pPr>
        <w:pStyle w:val="Listaconvietas"/>
        <w:numPr>
          <w:ilvl w:val="0"/>
          <w:numId w:val="0"/>
        </w:numPr>
        <w:ind w:left="360"/>
      </w:pPr>
    </w:p>
    <w:sectPr w:rsidR="00140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0DCFF1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04C1F"/>
    <w:multiLevelType w:val="hybridMultilevel"/>
    <w:tmpl w:val="2502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C3E20"/>
    <w:multiLevelType w:val="hybridMultilevel"/>
    <w:tmpl w:val="326CA2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0132B"/>
    <w:multiLevelType w:val="hybridMultilevel"/>
    <w:tmpl w:val="002CF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47843"/>
    <w:multiLevelType w:val="hybridMultilevel"/>
    <w:tmpl w:val="F4527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35AA0"/>
    <w:multiLevelType w:val="hybridMultilevel"/>
    <w:tmpl w:val="EB3CE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7E94"/>
    <w:multiLevelType w:val="hybridMultilevel"/>
    <w:tmpl w:val="77BE2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A6A81"/>
    <w:multiLevelType w:val="hybridMultilevel"/>
    <w:tmpl w:val="32763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26E89"/>
    <w:multiLevelType w:val="hybridMultilevel"/>
    <w:tmpl w:val="83E68C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0674B"/>
    <w:multiLevelType w:val="hybridMultilevel"/>
    <w:tmpl w:val="0E9A9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412BC"/>
    <w:multiLevelType w:val="hybridMultilevel"/>
    <w:tmpl w:val="B8D41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D0E8E"/>
    <w:multiLevelType w:val="hybridMultilevel"/>
    <w:tmpl w:val="2A4E3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A126C"/>
    <w:multiLevelType w:val="hybridMultilevel"/>
    <w:tmpl w:val="E7566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D6933"/>
    <w:multiLevelType w:val="hybridMultilevel"/>
    <w:tmpl w:val="3D66F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F0FB6"/>
    <w:multiLevelType w:val="hybridMultilevel"/>
    <w:tmpl w:val="CA7EC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06490"/>
    <w:multiLevelType w:val="hybridMultilevel"/>
    <w:tmpl w:val="7660E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60968">
    <w:abstractNumId w:val="8"/>
  </w:num>
  <w:num w:numId="2" w16cid:durableId="1757625938">
    <w:abstractNumId w:val="6"/>
  </w:num>
  <w:num w:numId="3" w16cid:durableId="319429487">
    <w:abstractNumId w:val="5"/>
  </w:num>
  <w:num w:numId="4" w16cid:durableId="677536686">
    <w:abstractNumId w:val="4"/>
  </w:num>
  <w:num w:numId="5" w16cid:durableId="1711296902">
    <w:abstractNumId w:val="7"/>
  </w:num>
  <w:num w:numId="6" w16cid:durableId="1972708389">
    <w:abstractNumId w:val="3"/>
  </w:num>
  <w:num w:numId="7" w16cid:durableId="969018790">
    <w:abstractNumId w:val="2"/>
  </w:num>
  <w:num w:numId="8" w16cid:durableId="1270160390">
    <w:abstractNumId w:val="1"/>
  </w:num>
  <w:num w:numId="9" w16cid:durableId="1709645965">
    <w:abstractNumId w:val="0"/>
  </w:num>
  <w:num w:numId="10" w16cid:durableId="498664904">
    <w:abstractNumId w:val="22"/>
  </w:num>
  <w:num w:numId="11" w16cid:durableId="532228456">
    <w:abstractNumId w:val="12"/>
  </w:num>
  <w:num w:numId="12" w16cid:durableId="369112220">
    <w:abstractNumId w:val="9"/>
  </w:num>
  <w:num w:numId="13" w16cid:durableId="780878585">
    <w:abstractNumId w:val="10"/>
  </w:num>
  <w:num w:numId="14" w16cid:durableId="2138598469">
    <w:abstractNumId w:val="20"/>
  </w:num>
  <w:num w:numId="15" w16cid:durableId="1232426835">
    <w:abstractNumId w:val="15"/>
  </w:num>
  <w:num w:numId="16" w16cid:durableId="1398360334">
    <w:abstractNumId w:val="21"/>
  </w:num>
  <w:num w:numId="17" w16cid:durableId="1592153539">
    <w:abstractNumId w:val="18"/>
  </w:num>
  <w:num w:numId="18" w16cid:durableId="27680730">
    <w:abstractNumId w:val="19"/>
  </w:num>
  <w:num w:numId="19" w16cid:durableId="985283762">
    <w:abstractNumId w:val="16"/>
  </w:num>
  <w:num w:numId="20" w16cid:durableId="1563558319">
    <w:abstractNumId w:val="17"/>
  </w:num>
  <w:num w:numId="21" w16cid:durableId="1788156560">
    <w:abstractNumId w:val="14"/>
  </w:num>
  <w:num w:numId="22" w16cid:durableId="838010343">
    <w:abstractNumId w:val="11"/>
  </w:num>
  <w:num w:numId="23" w16cid:durableId="1686590158">
    <w:abstractNumId w:val="23"/>
  </w:num>
  <w:num w:numId="24" w16cid:durableId="2018463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A6E"/>
    <w:rsid w:val="00012406"/>
    <w:rsid w:val="00034616"/>
    <w:rsid w:val="0006063C"/>
    <w:rsid w:val="00140DB2"/>
    <w:rsid w:val="0015074B"/>
    <w:rsid w:val="002946AC"/>
    <w:rsid w:val="0029639D"/>
    <w:rsid w:val="002F7649"/>
    <w:rsid w:val="00326F90"/>
    <w:rsid w:val="00342CB0"/>
    <w:rsid w:val="00646F6E"/>
    <w:rsid w:val="00690A06"/>
    <w:rsid w:val="0072687B"/>
    <w:rsid w:val="007519CE"/>
    <w:rsid w:val="007A59E0"/>
    <w:rsid w:val="00805647"/>
    <w:rsid w:val="008269F6"/>
    <w:rsid w:val="00A61DE8"/>
    <w:rsid w:val="00AA1D8D"/>
    <w:rsid w:val="00AB2D98"/>
    <w:rsid w:val="00AE75A5"/>
    <w:rsid w:val="00B47730"/>
    <w:rsid w:val="00B57915"/>
    <w:rsid w:val="00B70151"/>
    <w:rsid w:val="00B7092F"/>
    <w:rsid w:val="00BA0E67"/>
    <w:rsid w:val="00C04BF8"/>
    <w:rsid w:val="00C702D3"/>
    <w:rsid w:val="00C73B42"/>
    <w:rsid w:val="00CB0664"/>
    <w:rsid w:val="00DC49B4"/>
    <w:rsid w:val="00E369A5"/>
    <w:rsid w:val="00ED4C37"/>
    <w:rsid w:val="00ED62CA"/>
    <w:rsid w:val="00ED7F43"/>
    <w:rsid w:val="00EF7A9D"/>
    <w:rsid w:val="00F163ED"/>
    <w:rsid w:val="00F60596"/>
    <w:rsid w:val="00F93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8D845"/>
  <w14:defaultImageDpi w14:val="300"/>
  <w15:docId w15:val="{D7461B38-D563-43E4-850C-54F36344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E7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citas" TargetMode="External"/><Relationship Id="rId18" Type="http://schemas.openxmlformats.org/officeDocument/2006/relationships/hyperlink" Target="http://localhost:8080/api/citas/21" TargetMode="External"/><Relationship Id="rId26" Type="http://schemas.openxmlformats.org/officeDocument/2006/relationships/hyperlink" Target="http://localhost:8080/api/posttratamiento%20" TargetMode="External"/><Relationship Id="rId39" Type="http://schemas.openxmlformats.org/officeDocument/2006/relationships/hyperlink" Target="http://localhost:8080/api/reportes/mascotas/1" TargetMode="External"/><Relationship Id="rId21" Type="http://schemas.openxmlformats.org/officeDocument/2006/relationships/hyperlink" Target="http://localhost:8080/api/historial/1" TargetMode="External"/><Relationship Id="rId34" Type="http://schemas.openxmlformats.org/officeDocument/2006/relationships/hyperlink" Target="http://localhost:8080/api/horarios" TargetMode="External"/><Relationship Id="rId42" Type="http://schemas.openxmlformats.org/officeDocument/2006/relationships/hyperlink" Target="http://localhost:8080/api/roles" TargetMode="External"/><Relationship Id="rId47" Type="http://schemas.openxmlformats.org/officeDocument/2006/relationships/hyperlink" Target="http://localhost:8080/api/servicios/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localhost:8080/api/inic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citas/mascota/1" TargetMode="External"/><Relationship Id="rId29" Type="http://schemas.openxmlformats.org/officeDocument/2006/relationships/hyperlink" Target="http://localhost:8080/api/especialistas" TargetMode="External"/><Relationship Id="rId11" Type="http://schemas.openxmlformats.org/officeDocument/2006/relationships/hyperlink" Target="http://localhost:8080/api/mascotas/propietario/1" TargetMode="External"/><Relationship Id="rId24" Type="http://schemas.openxmlformats.org/officeDocument/2006/relationships/hyperlink" Target="http://localhost:8080/api/posttratamiento%20" TargetMode="External"/><Relationship Id="rId32" Type="http://schemas.openxmlformats.org/officeDocument/2006/relationships/hyperlink" Target="http://localhost:8080/api/especialistas/1" TargetMode="External"/><Relationship Id="rId37" Type="http://schemas.openxmlformats.org/officeDocument/2006/relationships/hyperlink" Target="http://localhost:8080/api/horarios/1" TargetMode="External"/><Relationship Id="rId40" Type="http://schemas.openxmlformats.org/officeDocument/2006/relationships/hyperlink" Target="http://localhost:8080/api/reportes/historial/1" TargetMode="External"/><Relationship Id="rId45" Type="http://schemas.openxmlformats.org/officeDocument/2006/relationships/hyperlink" Target="http://localhost:8080/api/servici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itas/1" TargetMode="External"/><Relationship Id="rId23" Type="http://schemas.openxmlformats.org/officeDocument/2006/relationships/hyperlink" Target="http://localhost:8080/api/historial/2" TargetMode="External"/><Relationship Id="rId28" Type="http://schemas.openxmlformats.org/officeDocument/2006/relationships/hyperlink" Target="http://localhost:8080/api/posttratamiento/mascota/2" TargetMode="External"/><Relationship Id="rId36" Type="http://schemas.openxmlformats.org/officeDocument/2006/relationships/hyperlink" Target="http://localhost:8080/api/horarios/especialista/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localhost:8080/api/mascotas" TargetMode="External"/><Relationship Id="rId19" Type="http://schemas.openxmlformats.org/officeDocument/2006/relationships/hyperlink" Target="http://localhost:8080/api/historial" TargetMode="External"/><Relationship Id="rId31" Type="http://schemas.openxmlformats.org/officeDocument/2006/relationships/hyperlink" Target="http://localhost:8080/api/especialistas/1" TargetMode="External"/><Relationship Id="rId44" Type="http://schemas.openxmlformats.org/officeDocument/2006/relationships/hyperlink" Target="http://localhost:8080/api/role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mascotas/1" TargetMode="External"/><Relationship Id="rId14" Type="http://schemas.openxmlformats.org/officeDocument/2006/relationships/hyperlink" Target="http://localhost:8080/api/citas" TargetMode="External"/><Relationship Id="rId22" Type="http://schemas.openxmlformats.org/officeDocument/2006/relationships/hyperlink" Target="http://localhost:8080/api/historial/1" TargetMode="External"/><Relationship Id="rId27" Type="http://schemas.openxmlformats.org/officeDocument/2006/relationships/hyperlink" Target="http://localhost:8080/api/posttratamiento/1%20" TargetMode="External"/><Relationship Id="rId30" Type="http://schemas.openxmlformats.org/officeDocument/2006/relationships/hyperlink" Target="http://localhost:8080/api/especialistas" TargetMode="External"/><Relationship Id="rId35" Type="http://schemas.openxmlformats.org/officeDocument/2006/relationships/hyperlink" Target="http://localhost:8080/api/horarios" TargetMode="External"/><Relationship Id="rId43" Type="http://schemas.openxmlformats.org/officeDocument/2006/relationships/hyperlink" Target="http://localhost:8080/api/roles" TargetMode="External"/><Relationship Id="rId48" Type="http://schemas.openxmlformats.org/officeDocument/2006/relationships/hyperlink" Target="http://localhost:8080/api/servicios/1" TargetMode="External"/><Relationship Id="rId8" Type="http://schemas.openxmlformats.org/officeDocument/2006/relationships/hyperlink" Target="http://localhost:8080/api/mascotas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api/mascotas/1" TargetMode="External"/><Relationship Id="rId17" Type="http://schemas.openxmlformats.org/officeDocument/2006/relationships/hyperlink" Target="http://localhost:8080/api/citas/1" TargetMode="External"/><Relationship Id="rId25" Type="http://schemas.openxmlformats.org/officeDocument/2006/relationships/hyperlink" Target="http://localhost:8080/api/posttratamiento/2" TargetMode="External"/><Relationship Id="rId33" Type="http://schemas.openxmlformats.org/officeDocument/2006/relationships/hyperlink" Target="http://localhost:8080/api/especialistas/3" TargetMode="External"/><Relationship Id="rId38" Type="http://schemas.openxmlformats.org/officeDocument/2006/relationships/hyperlink" Target="http://localhost:8080/api/horarios/2" TargetMode="External"/><Relationship Id="rId46" Type="http://schemas.openxmlformats.org/officeDocument/2006/relationships/hyperlink" Target="http://localhost:8080/api/servicios" TargetMode="External"/><Relationship Id="rId20" Type="http://schemas.openxmlformats.org/officeDocument/2006/relationships/hyperlink" Target="http://localhost:8080/api/historial" TargetMode="External"/><Relationship Id="rId41" Type="http://schemas.openxmlformats.org/officeDocument/2006/relationships/hyperlink" Target="http://localhost:8080/api/reportes/seguimiento/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regis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1524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villarraga</cp:lastModifiedBy>
  <cp:revision>2</cp:revision>
  <dcterms:created xsi:type="dcterms:W3CDTF">2025-07-26T01:05:00Z</dcterms:created>
  <dcterms:modified xsi:type="dcterms:W3CDTF">2025-07-26T01:05:00Z</dcterms:modified>
  <cp:category/>
</cp:coreProperties>
</file>